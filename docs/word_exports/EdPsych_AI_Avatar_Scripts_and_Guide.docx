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EdPsych AI Avatar Video Scripts and Generation Guide</w:t>
      </w:r>
    </w:p>
    <w:p>
      <w:r>
        <w:t>This document contains all scripts and instructions for generating AI avatar videos for the EdPsych AI Education Platform. It includes detailed scripts for each avatar type, generation instructions, and recommended platforms.</w:t>
      </w:r>
    </w:p>
    <w:p>
      <w:pPr>
        <w:pStyle w:val="Heading1"/>
        <w:jc w:val="center"/>
      </w:pPr>
      <w:r>
        <w:t>Table of Contents</w:t>
      </w:r>
    </w:p>
    <w:p>
      <w:r>
        <w:t>Right-click here and select "Update Field" to update the table of contents.</w:t>
      </w:r>
    </w:p>
    <w:p>
      <w:pPr>
        <w:pStyle w:val="Heading1"/>
      </w:pPr>
      <w:r>
        <w:t>Implementation Guide</w:t>
      </w:r>
    </w:p>
    <w:p>
      <w:r>
        <w:t>The following guide provides step-by-step instructions for generating and implementing AI avatar videos for the EdPsych AI Education Platform.</w:t>
      </w:r>
    </w:p>
    <w:p>
      <w:r>
        <w:t>This guide provides a comprehensive, step-by-step walkthrough for implementing AI avatar videos for the EdPsych-AI-Education-Platform, from beginning to end. This guide is designed to be accessible even if you're completely new to the process.</w:t>
      </w:r>
    </w:p>
    <w:p>
      <w:pPr>
        <w:pStyle w:val="Heading2"/>
      </w:pPr>
      <w:r>
        <w:t>Table of Contents</w:t>
      </w:r>
    </w:p>
    <w:p>
      <w:pPr>
        <w:pStyle w:val="ListNumber"/>
      </w:pPr>
      <w:r>
        <w:t>[Understanding the System](#understanding-the-system)</w:t>
      </w:r>
    </w:p>
    <w:p>
      <w:r>
        <w:t>2. [Setting Up HeyGen](#setting-up-heygen)</w:t>
      </w:r>
    </w:p>
    <w:p>
      <w:r>
        <w:t>3. [Creating Dr. Scott's Avatar](#creating-dr-scotts-avatar)</w:t>
      </w:r>
    </w:p>
    <w:p>
      <w:r>
        <w:t>4. [Generating Videos](#generating-videos)</w:t>
      </w:r>
    </w:p>
    <w:p>
      <w:r>
        <w:t>5. [Organising and Integrating Videos](#organising-and-integrating-videos)</w:t>
      </w:r>
    </w:p>
    <w:p>
      <w:r>
        <w:t>6. [Committing and Pushing to GitHub](#committing-and-pushing-to-github)</w:t>
      </w:r>
    </w:p>
    <w:p>
      <w:r>
        <w:t>7. [Troubleshooting](#troubleshooting)</w:t>
      </w:r>
    </w:p>
    <w:p>
      <w:pPr>
        <w:pStyle w:val="Heading2"/>
      </w:pPr>
      <w:r>
        <w:t>Understanding the System</w:t>
      </w:r>
    </w:p>
    <w:p>
      <w:pPr>
        <w:pStyle w:val="Heading3"/>
      </w:pPr>
      <w:r>
        <w:t>What is HeyGen?</w:t>
      </w:r>
    </w:p>
    <w:p>
      <w:r>
        <w:t>HeyGen is an external AI video generation service that allows you to create realistic AI avatars and generate videos of them speaking. It's not part of the EdPsych-AI-Education-Platform itself, but our platform is designed to integrate with it.</w:t>
      </w:r>
    </w:p>
    <w:p>
      <w:pPr>
        <w:pStyle w:val="Heading3"/>
      </w:pPr>
      <w:r>
        <w:t>How the Platform Integrates with HeyGen</w:t>
      </w:r>
    </w:p>
    <w:p>
      <w:r>
        <w:t>The EdPsych-AI-Education-Platform has components that connect to HeyGen:</w:t>
      </w:r>
    </w:p>
    <w:p>
      <w:pPr>
        <w:pStyle w:val="ListNumber"/>
      </w:pPr>
      <w:r>
        <w:t>**HeyGenService**: A service class that handles communication with the HeyGen API</w:t>
      </w:r>
    </w:p>
    <w:p>
      <w:r>
        <w:t>2. **Video Viewer Component**: A component that displays the generated videos</w:t>
      </w:r>
    </w:p>
    <w:p>
      <w:r>
        <w:t>3. **Directory Structure**: A place to store and organise the videos</w:t>
      </w:r>
    </w:p>
    <w:p>
      <w:pPr>
        <w:pStyle w:val="Heading2"/>
      </w:pPr>
      <w:r>
        <w:t>Setting Up HeyGen</w:t>
      </w:r>
    </w:p>
    <w:p>
      <w:pPr>
        <w:pStyle w:val="Heading3"/>
      </w:pPr>
      <w:r>
        <w:t>Step 1: Create a HeyGen Account</w:t>
      </w:r>
    </w:p>
    <w:p>
      <w:pPr>
        <w:pStyle w:val="ListNumber"/>
      </w:pPr>
      <w:r>
        <w:t>Go to [HeyGen's website](https://www.heygen.com/)</w:t>
      </w:r>
    </w:p>
    <w:p>
      <w:r>
        <w:t>2. Click "Sign Up" or "Get Started"</w:t>
      </w:r>
    </w:p>
    <w:p>
      <w:r>
        <w:t>3. Follow the registration process</w:t>
      </w:r>
    </w:p>
    <w:p>
      <w:r>
        <w:t>4. Choose a plan that includes:</w:t>
      </w:r>
    </w:p>
    <w:p>
      <w:r>
        <w:t xml:space="preserve">   - Custom avatar creation</w:t>
      </w:r>
    </w:p>
    <w:p>
      <w:r>
        <w:t xml:space="preserve">   - Voice cloning</w:t>
      </w:r>
    </w:p>
    <w:p>
      <w:r>
        <w:t xml:space="preserve">   - Commercial usage rights</w:t>
      </w:r>
    </w:p>
    <w:p>
      <w:r>
        <w:t xml:space="preserve">   - API access</w:t>
      </w:r>
    </w:p>
    <w:p>
      <w:pPr>
        <w:pStyle w:val="Heading3"/>
      </w:pPr>
      <w:r>
        <w:t>Step 2: Get Your API Key</w:t>
      </w:r>
    </w:p>
    <w:p>
      <w:pPr>
        <w:pStyle w:val="ListNumber"/>
      </w:pPr>
      <w:r>
        <w:t>Log in to your HeyGen account</w:t>
      </w:r>
    </w:p>
    <w:p>
      <w:r>
        <w:t>2. Navigate to your account settings or developer section</w:t>
      </w:r>
    </w:p>
    <w:p>
      <w:r>
        <w:t>3. Look for "API Keys" or "Developer Tools"</w:t>
      </w:r>
    </w:p>
    <w:p>
      <w:r>
        <w:t>4. Generate a new API key</w:t>
      </w:r>
    </w:p>
    <w:p>
      <w:r>
        <w:t>5. Copy the API key to a secure location</w:t>
      </w:r>
    </w:p>
    <w:p>
      <w:pPr>
        <w:pStyle w:val="Heading3"/>
      </w:pPr>
      <w:r>
        <w:t>Step 3: Configure the Platform</w:t>
      </w:r>
    </w:p>
    <w:p>
      <w:pPr>
        <w:pStyle w:val="ListNumber"/>
      </w:pPr>
      <w:r>
        <w:t>Open the `.env` file in the root of the EdPsych-AI-Education-Platform</w:t>
      </w:r>
    </w:p>
    <w:p>
      <w:r>
        <w:t>2. Add the following lines:</w:t>
      </w:r>
    </w:p>
    <w:p>
      <w:r>
        <w:t xml:space="preserve">   ```</w:t>
      </w:r>
    </w:p>
    <w:p>
      <w:r>
        <w:t xml:space="preserve">   NEXT_PUBLIC_HEYGEN_API_KEY=your_api_key_here</w:t>
      </w:r>
    </w:p>
    <w:p>
      <w:r>
        <w:t xml:space="preserve">   NEXT_PUBLIC_HEYGEN_API_URL=https://api.heygen.com</w:t>
      </w:r>
    </w:p>
    <w:p>
      <w:r>
        <w:t xml:space="preserve">   ```</w:t>
      </w:r>
    </w:p>
    <w:p>
      <w:r>
        <w:t>3. Replace `your_api_key_here` with the API key you copied</w:t>
      </w:r>
    </w:p>
    <w:p>
      <w:r>
        <w:t>4. Save the file</w:t>
      </w:r>
    </w:p>
    <w:p>
      <w:pPr>
        <w:pStyle w:val="Heading2"/>
      </w:pPr>
      <w:r>
        <w:t>Creating Dr. Scott's Avatar</w:t>
      </w:r>
    </w:p>
    <w:p>
      <w:pPr>
        <w:pStyle w:val="Heading3"/>
      </w:pPr>
      <w:r>
        <w:t>Step 1: Prepare Dr. Scott's Images</w:t>
      </w:r>
    </w:p>
    <w:p>
      <w:pPr>
        <w:pStyle w:val="ListNumber"/>
      </w:pPr>
      <w:r>
        <w:t>Collect high-quality images of Dr. Scott Ighavongbe-Patrick</w:t>
      </w:r>
    </w:p>
    <w:p>
      <w:r>
        <w:t>2. Requirements:</w:t>
      </w:r>
    </w:p>
    <w:p>
      <w:r>
        <w:t xml:space="preserve">   - Clear, high-resolution facial images</w:t>
      </w:r>
    </w:p>
    <w:p>
      <w:r>
        <w:t xml:space="preserve">   - Multiple angles if possible (front, side profile)</w:t>
      </w:r>
    </w:p>
    <w:p>
      <w:r>
        <w:t xml:space="preserve">   - Neutral expression and professional attire</w:t>
      </w:r>
    </w:p>
    <w:p>
      <w:r>
        <w:t xml:space="preserve">   - Good lighting with minimal shadows</w:t>
      </w:r>
    </w:p>
    <w:p>
      <w:r>
        <w:t xml:space="preserve">   - Plain background preferred</w:t>
      </w:r>
    </w:p>
    <w:p>
      <w:r>
        <w:t>3. Save these images in a folder on your computer</w:t>
      </w:r>
    </w:p>
    <w:p>
      <w:pPr>
        <w:pStyle w:val="Heading3"/>
      </w:pPr>
      <w:r>
        <w:t>Step 2: Prepare Dr. Scott's Voice Sample</w:t>
      </w:r>
    </w:p>
    <w:p>
      <w:pPr>
        <w:pStyle w:val="ListNumber"/>
      </w:pPr>
      <w:r>
        <w:t>Collect voice recordings of Dr. Scott</w:t>
      </w:r>
    </w:p>
    <w:p>
      <w:r>
        <w:t>2. Requirements:</w:t>
      </w:r>
    </w:p>
    <w:p>
      <w:r>
        <w:t xml:space="preserve">   - Clear audio with minimal background noise</w:t>
      </w:r>
    </w:p>
    <w:p>
      <w:r>
        <w:t xml:space="preserve">   - At least 2-3 minutes of continuous speech</w:t>
      </w:r>
    </w:p>
    <w:p>
      <w:r>
        <w:t xml:space="preserve">   - Professional tone and pace</w:t>
      </w:r>
    </w:p>
    <w:p>
      <w:r>
        <w:t xml:space="preserve">   - Variety of sentence structures and intonations</w:t>
      </w:r>
    </w:p>
    <w:p>
      <w:r>
        <w:t>3. Save these recordings in a folder on your computer</w:t>
      </w:r>
    </w:p>
    <w:p>
      <w:pPr>
        <w:pStyle w:val="Heading3"/>
      </w:pPr>
      <w:r>
        <w:t>Step 3: Create the Avatar in HeyGen</w:t>
      </w:r>
    </w:p>
    <w:p>
      <w:pPr>
        <w:pStyle w:val="ListNumber"/>
      </w:pPr>
      <w:r>
        <w:t>Log in to your HeyGen account</w:t>
      </w:r>
    </w:p>
    <w:p>
      <w:r>
        <w:t>2. Navigate to the "Avatars" or "Create Avatar" section</w:t>
      </w:r>
    </w:p>
    <w:p>
      <w:r>
        <w:t>3. Select "Create Custom Avatar" or similar option</w:t>
      </w:r>
    </w:p>
    <w:p>
      <w:r>
        <w:t>4. Upload Dr. Scott's images when prompted</w:t>
      </w:r>
    </w:p>
    <w:p>
      <w:r>
        <w:t>5. Follow the platform's instructions to create the avatar</w:t>
      </w:r>
    </w:p>
    <w:p>
      <w:r>
        <w:t>6. Wait for the avatar creation process to complete (this may take some time)</w:t>
      </w:r>
    </w:p>
    <w:p>
      <w:pPr>
        <w:pStyle w:val="Heading3"/>
      </w:pPr>
      <w:r>
        <w:t>Step 4: Clone Dr. Scott's Voice</w:t>
      </w:r>
    </w:p>
    <w:p>
      <w:pPr>
        <w:pStyle w:val="ListNumber"/>
      </w:pPr>
      <w:r>
        <w:t>In HeyGen, navigate to the "Voices" or "Voice Cloning" section</w:t>
      </w:r>
    </w:p>
    <w:p>
      <w:r>
        <w:t>2. Select "Create New Voice" or similar option</w:t>
      </w:r>
    </w:p>
    <w:p>
      <w:r>
        <w:t>3. Upload Dr. Scott's voice recordings</w:t>
      </w:r>
    </w:p>
    <w:p>
      <w:r>
        <w:t>4. Name the voice "Dr_Scott_Voice" or similar</w:t>
      </w:r>
    </w:p>
    <w:p>
      <w:r>
        <w:t>5. Follow the platform's instructions to clone the voice</w:t>
      </w:r>
    </w:p>
    <w:p>
      <w:r>
        <w:t>6. Wait for the voice cloning process to complete (this may take some time)</w:t>
      </w:r>
    </w:p>
    <w:p>
      <w:pPr>
        <w:pStyle w:val="Heading3"/>
      </w:pPr>
      <w:r>
        <w:t>Step 5: Test the Avatar and Voice</w:t>
      </w:r>
    </w:p>
    <w:p>
      <w:pPr>
        <w:pStyle w:val="ListNumber"/>
      </w:pPr>
      <w:r>
        <w:t>In HeyGen, create a simple test video</w:t>
      </w:r>
    </w:p>
    <w:p>
      <w:r>
        <w:t>2. Select Dr. Scott's avatar</w:t>
      </w:r>
    </w:p>
    <w:p>
      <w:r>
        <w:t>3. Select Dr. Scott's cloned voice</w:t>
      </w:r>
    </w:p>
    <w:p>
      <w:r>
        <w:t>4. Enter a simple test script (e.g., "Hello, I'm Dr. Scott Ighavongbe-Patrick.")</w:t>
      </w:r>
    </w:p>
    <w:p>
      <w:r>
        <w:t>5. Generate the video</w:t>
      </w:r>
    </w:p>
    <w:p>
      <w:r>
        <w:t>6. Review the video to ensure the avatar looks and sounds like Dr. Scott</w:t>
      </w:r>
    </w:p>
    <w:p>
      <w:r>
        <w:t>7. Make adjustments as needed</w:t>
      </w:r>
    </w:p>
    <w:p>
      <w:pPr>
        <w:pStyle w:val="Heading2"/>
      </w:pPr>
      <w:r>
        <w:t>Generating Videos</w:t>
      </w:r>
    </w:p>
    <w:p>
      <w:pPr>
        <w:pStyle w:val="Heading3"/>
      </w:pPr>
      <w:r>
        <w:t>Step 1: Understand the Script Structure</w:t>
      </w:r>
    </w:p>
    <w:p>
      <w:r>
        <w:t>The scripts for all avatar videos are organised in the following files:</w:t>
      </w:r>
    </w:p>
    <w:p>
      <w:pPr>
        <w:pStyle w:val="ListBullet"/>
      </w:pPr>
      <w:r>
        <w:t>`/docs/ai_avatar_assets/teacher_avatar_clips.md` - For Dr. Scott's teacher avatar</w:t>
      </w:r>
    </w:p>
    <w:p>
      <w:pPr>
        <w:pStyle w:val="ListBullet"/>
      </w:pPr>
      <w:r>
        <w:t>`/docs/ai_avatar_assets/student_peer_avatar_clips.md` - For student peer avatars</w:t>
      </w:r>
    </w:p>
    <w:p>
      <w:pPr>
        <w:pStyle w:val="ListBullet"/>
      </w:pPr>
      <w:r>
        <w:t>`/docs/ai_avatar_assets/special_needs_support_avatar_clips.md` - For special needs support avatars</w:t>
      </w:r>
    </w:p>
    <w:p>
      <w:pPr>
        <w:pStyle w:val="ListBullet"/>
      </w:pPr>
      <w:r>
        <w:t>`/docs/ai_avatar_assets/subject_specialist_avatar_clips.md` - For subject specialist avatars</w:t>
      </w:r>
    </w:p>
    <w:p>
      <w:r>
        <w:t>Plus three full-length videos:</w:t>
      </w:r>
    </w:p>
    <w:p>
      <w:pPr>
        <w:pStyle w:val="ListBullet"/>
      </w:pPr>
      <w:r>
        <w:t>`/docs/video_scripts/executive_summary_script.md`</w:t>
      </w:r>
    </w:p>
    <w:p>
      <w:pPr>
        <w:pStyle w:val="ListBullet"/>
      </w:pPr>
      <w:r>
        <w:t>`/docs/video_scripts/platform_features_overview_script.md`</w:t>
      </w:r>
    </w:p>
    <w:p>
      <w:pPr>
        <w:pStyle w:val="ListBullet"/>
      </w:pPr>
      <w:r>
        <w:t>`/docs/video_scripts/educational_psychology_foundations_script.md`</w:t>
      </w:r>
    </w:p>
    <w:p>
      <w:pPr>
        <w:pStyle w:val="Heading3"/>
      </w:pPr>
      <w:r>
        <w:t>Step 2: Generate Videos in Priority Order</w:t>
      </w:r>
    </w:p>
    <w:p>
      <w:r>
        <w:t>Start with Dr. Scott's teacher avatar videos:</w:t>
      </w:r>
    </w:p>
    <w:p>
      <w:pPr>
        <w:pStyle w:val="ListNumber"/>
      </w:pPr>
      <w:r>
        <w:t>**Introduction Clips**</w:t>
      </w:r>
    </w:p>
    <w:p>
      <w:r>
        <w:t xml:space="preserve">   - Open `/docs/ai_avatar_assets/teacher_avatar_clips.md`</w:t>
      </w:r>
    </w:p>
    <w:p>
      <w:r>
        <w:t xml:space="preserve">   - Find the "Introduction Clips" section</w:t>
      </w:r>
    </w:p>
    <w:p>
      <w:r>
        <w:t xml:space="preserve">   - For each script:</w:t>
      </w:r>
    </w:p>
    <w:p>
      <w:r>
        <w:t xml:space="preserve">     - Log in to HeyGen</w:t>
      </w:r>
    </w:p>
    <w:p>
      <w:r>
        <w:t xml:space="preserve">     - Create a new video project</w:t>
      </w:r>
    </w:p>
    <w:p>
      <w:r>
        <w:t xml:space="preserve">     - Select Dr. Scott's avatar</w:t>
      </w:r>
    </w:p>
    <w:p>
      <w:r>
        <w:t xml:space="preserve">     - Select Dr. Scott's voice</w:t>
      </w:r>
    </w:p>
    <w:p>
      <w:r>
        <w:t xml:space="preserve">     - Copy the script content</w:t>
      </w:r>
    </w:p>
    <w:p>
      <w:r>
        <w:t xml:space="preserve">     - Set the background according to the script specifications</w:t>
      </w:r>
    </w:p>
    <w:p>
      <w:r>
        <w:t xml:space="preserve">     - Configure video settings (1080p, 16:9, 30fps)</w:t>
      </w:r>
    </w:p>
    <w:p>
      <w:r>
        <w:t xml:space="preserve">     - Generate the video</w:t>
      </w:r>
    </w:p>
    <w:p>
      <w:r>
        <w:t xml:space="preserve">     - Download the video in MP4 format</w:t>
      </w:r>
    </w:p>
    <w:p>
      <w:r>
        <w:t xml:space="preserve">     - Name the file according to the convention: `teacher_dr_scott_introduction_welcome.mp4`</w:t>
      </w:r>
    </w:p>
    <w:p>
      <w:r>
        <w:t>2. **Instructional Clips**</w:t>
      </w:r>
    </w:p>
    <w:p>
      <w:r>
        <w:t xml:space="preserve">   - Follow the same process for the "Instructional Clips" section</w:t>
      </w:r>
    </w:p>
    <w:p>
      <w:r>
        <w:t>3. **Emotional Support Clips**</w:t>
      </w:r>
    </w:p>
    <w:p>
      <w:r>
        <w:t xml:space="preserve">   - Follow the same process for the "Emotional Support Clips" section</w:t>
      </w:r>
    </w:p>
    <w:p>
      <w:r>
        <w:t>4. **Transition Clips**</w:t>
      </w:r>
    </w:p>
    <w:p>
      <w:r>
        <w:t xml:space="preserve">   - Follow the same process for the "Transition Clips" section</w:t>
      </w:r>
    </w:p>
    <w:p>
      <w:r>
        <w:t>5. **Full-Length Videos**</w:t>
      </w:r>
    </w:p>
    <w:p>
      <w:r>
        <w:t xml:space="preserve">   - Follow the same process for the full-length videos, using the scripts from the `/docs/video_scripts/` directory</w:t>
      </w:r>
    </w:p>
    <w:p>
      <w:pPr>
        <w:pStyle w:val="Heading3"/>
      </w:pPr>
      <w:r>
        <w:t>Step 3: Generate Other Avatar Videos</w:t>
      </w:r>
    </w:p>
    <w:p>
      <w:r>
        <w:t>After completing Dr. Scott's videos, follow the same process for:</w:t>
      </w:r>
    </w:p>
    <w:p>
      <w:pPr>
        <w:pStyle w:val="ListNumber"/>
      </w:pPr>
      <w:r>
        <w:t>Student Peer Avatar videos</w:t>
      </w:r>
    </w:p>
    <w:p>
      <w:r>
        <w:t>2. Special Needs Support Avatar videos</w:t>
      </w:r>
    </w:p>
    <w:p>
      <w:r>
        <w:t>3. Subject Specialist Avatar videos</w:t>
      </w:r>
    </w:p>
    <w:p>
      <w:pPr>
        <w:pStyle w:val="Heading2"/>
      </w:pPr>
      <w:r>
        <w:t>Organising and Integrating Videos</w:t>
      </w:r>
    </w:p>
    <w:p>
      <w:pPr>
        <w:pStyle w:val="Heading3"/>
      </w:pPr>
      <w:r>
        <w:t>Step 1: Organise the Videos</w:t>
      </w:r>
    </w:p>
    <w:p>
      <w:pPr>
        <w:pStyle w:val="ListNumber"/>
      </w:pPr>
      <w:r>
        <w:t>Place the generated videos in the appropriate directories:</w:t>
      </w:r>
    </w:p>
    <w:p>
      <w:r>
        <w:t xml:space="preserve">   - Dr. Scott's videos: `EdPsych-AI-Education-Platform/public/videos/avatars/teacher/`</w:t>
      </w:r>
    </w:p>
    <w:p>
      <w:r>
        <w:t xml:space="preserve">   - Student videos: `EdPsych-AI-Education-Platform/public/videos/avatars/student/`</w:t>
      </w:r>
    </w:p>
    <w:p>
      <w:r>
        <w:t xml:space="preserve">   - Special needs videos: `EdPsych-AI-Education-Platform/public/videos/avatars/special_needs/`</w:t>
      </w:r>
    </w:p>
    <w:p>
      <w:r>
        <w:t xml:space="preserve">   - Specialist videos: `EdPsych-AI-Education-Platform/public/videos/avatars/specialist/`</w:t>
      </w:r>
    </w:p>
    <w:p>
      <w:r>
        <w:t>2. Within each directory, you can further organise by category:</w:t>
      </w:r>
    </w:p>
    <w:p>
      <w:r>
        <w:t xml:space="preserve">   - `introduction/`</w:t>
      </w:r>
    </w:p>
    <w:p>
      <w:r>
        <w:t xml:space="preserve">   - `instructional/`</w:t>
      </w:r>
    </w:p>
    <w:p>
      <w:r>
        <w:t xml:space="preserve">   - `emotional_support/`</w:t>
      </w:r>
    </w:p>
    <w:p>
      <w:r>
        <w:t xml:space="preserve">   - `transition/`</w:t>
      </w:r>
    </w:p>
    <w:p>
      <w:r>
        <w:t xml:space="preserve">   - `full_length/`</w:t>
      </w:r>
    </w:p>
    <w:p>
      <w:pPr>
        <w:pStyle w:val="Heading3"/>
      </w:pPr>
      <w:r>
        <w:t>Step 2: Update the Metadata</w:t>
      </w:r>
    </w:p>
    <w:p>
      <w:pPr>
        <w:pStyle w:val="ListNumber"/>
      </w:pPr>
      <w:r>
        <w:t>Open `EdPsych-AI-Education-Platform/docs/ai_avatar_assets/avatar_metadata.json`</w:t>
      </w:r>
    </w:p>
    <w:p>
      <w:r>
        <w:t>2. For each video you've generated, add the `videoUrl` property to the corresponding clip object</w:t>
      </w:r>
    </w:p>
    <w:p>
      <w:r>
        <w:t>3. Example:</w:t>
      </w:r>
    </w:p>
    <w:p>
      <w:r>
        <w:t xml:space="preserve">   ```json</w:t>
      </w:r>
    </w:p>
    <w:p>
      <w:r>
        <w:t xml:space="preserve">   {</w:t>
      </w:r>
    </w:p>
    <w:p>
      <w:r>
        <w:t xml:space="preserve">     "id": "welcome_introduction",</w:t>
      </w:r>
    </w:p>
    <w:p>
      <w:r>
        <w:t xml:space="preserve">     "title": "Welcome Introduction",</w:t>
      </w:r>
    </w:p>
    <w:p>
      <w:r>
        <w:t xml:space="preserve">     "duration": 30,</w:t>
      </w:r>
    </w:p>
    <w:p>
      <w:r>
        <w:t xml:space="preserve">     "category": "introduction",</w:t>
      </w:r>
    </w:p>
    <w:p>
      <w:r>
        <w:t xml:space="preserve">     "scriptPath": "/docs/ai_avatar_assets/teacher_avatar_clips.md#welcome-introduction",</w:t>
      </w:r>
    </w:p>
    <w:p>
      <w:r>
        <w:t xml:space="preserve">     "videoUrl": "/videos/avatars/teacher/introduction/teacher_dr_scott_introduction_welcome.mp4"</w:t>
      </w:r>
    </w:p>
    <w:p>
      <w:r>
        <w:t xml:space="preserve">   }</w:t>
      </w:r>
    </w:p>
    <w:p>
      <w:r>
        <w:t xml:space="preserve">   ```</w:t>
      </w:r>
    </w:p>
    <w:p>
      <w:r>
        <w:t>4. Save the file</w:t>
      </w:r>
    </w:p>
    <w:p>
      <w:pPr>
        <w:pStyle w:val="Heading2"/>
      </w:pPr>
      <w:r>
        <w:t>Committing and Pushing to GitHub</w:t>
      </w:r>
    </w:p>
    <w:p>
      <w:pPr>
        <w:pStyle w:val="Heading3"/>
      </w:pPr>
      <w:r>
        <w:t>Step 1: Initial Commit</w:t>
      </w:r>
    </w:p>
    <w:p>
      <w:pPr>
        <w:pStyle w:val="ListNumber"/>
      </w:pPr>
      <w:r>
        <w:t>Open a command prompt or terminal</w:t>
      </w:r>
    </w:p>
    <w:p>
      <w:r>
        <w:t>2. Navigate to the root directory of the EdPsych-AI-Education-Platform</w:t>
      </w:r>
    </w:p>
    <w:p>
      <w:r>
        <w:t>3. Run the initial commit script:</w:t>
      </w:r>
    </w:p>
    <w:p>
      <w:r>
        <w:t xml:space="preserve">   ```</w:t>
      </w:r>
    </w:p>
    <w:p>
      <w:r>
        <w:t xml:space="preserve">   scripts\initial-avatar-commit.bat</w:t>
      </w:r>
    </w:p>
    <w:p>
      <w:r>
        <w:t xml:space="preserve">   ```</w:t>
      </w:r>
    </w:p>
    <w:p>
      <w:r>
        <w:t>4. This will commit all the script files, metadata, and implementation guides</w:t>
      </w:r>
    </w:p>
    <w:p>
      <w:pPr>
        <w:pStyle w:val="Heading3"/>
      </w:pPr>
      <w:r>
        <w:t>Step 2: Commit Generated Videos</w:t>
      </w:r>
    </w:p>
    <w:p>
      <w:r>
        <w:t>After generating and organising the videos:</w:t>
      </w:r>
    </w:p>
    <w:p>
      <w:pPr>
        <w:pStyle w:val="ListNumber"/>
      </w:pPr>
      <w:r>
        <w:t>Open a command prompt or terminal</w:t>
      </w:r>
    </w:p>
    <w:p>
      <w:r>
        <w:t>2. Navigate to the root directory of the EdPsych-AI-Education-Platform</w:t>
      </w:r>
    </w:p>
    <w:p>
      <w:r>
        <w:t>3. Run the commit script:</w:t>
      </w:r>
    </w:p>
    <w:p>
      <w:r>
        <w:t xml:space="preserve">   ```</w:t>
      </w:r>
    </w:p>
    <w:p>
      <w:r>
        <w:t xml:space="preserve">   scripts\commit-avatar-assets.bat</w:t>
      </w:r>
    </w:p>
    <w:p>
      <w:r>
        <w:t xml:space="preserve">   ```</w:t>
      </w:r>
    </w:p>
    <w:p>
      <w:r>
        <w:t>4. Select option 4 to commit generated videos</w:t>
      </w:r>
    </w:p>
    <w:p>
      <w:r>
        <w:t>5. Enter the path to the video files (e.g., `public/videos/avatars/teacher`)</w:t>
      </w:r>
    </w:p>
    <w:p>
      <w:r>
        <w:t>6. Repeat for each avatar type</w:t>
      </w:r>
    </w:p>
    <w:p>
      <w:pPr>
        <w:pStyle w:val="Heading3"/>
      </w:pPr>
      <w:r>
        <w:t>Step 3: Commit Updated Metadata</w:t>
      </w:r>
    </w:p>
    <w:p>
      <w:r>
        <w:t>After updating the metadata with video URLs:</w:t>
      </w:r>
    </w:p>
    <w:p>
      <w:pPr>
        <w:pStyle w:val="ListNumber"/>
      </w:pPr>
      <w:r>
        <w:t>Open a command prompt or terminal</w:t>
      </w:r>
    </w:p>
    <w:p>
      <w:r>
        <w:t>2. Navigate to the root directory of the EdPsych-AI-Education-Platform</w:t>
      </w:r>
    </w:p>
    <w:p>
      <w:r>
        <w:t>3. Run the commit script:</w:t>
      </w:r>
    </w:p>
    <w:p>
      <w:r>
        <w:t xml:space="preserve">   ```</w:t>
      </w:r>
    </w:p>
    <w:p>
      <w:r>
        <w:t xml:space="preserve">   scripts\commit-avatar-assets.bat</w:t>
      </w:r>
    </w:p>
    <w:p>
      <w:r>
        <w:t xml:space="preserve">   ```</w:t>
      </w:r>
    </w:p>
    <w:p>
      <w:r>
        <w:t>4. Select option 2 to commit metadata files</w:t>
      </w:r>
    </w:p>
    <w:p>
      <w:pPr>
        <w:pStyle w:val="Heading2"/>
      </w:pPr>
      <w:r>
        <w:t>Troubleshooting</w:t>
      </w:r>
    </w:p>
    <w:p>
      <w:pPr>
        <w:pStyle w:val="Heading3"/>
      </w:pPr>
      <w:r>
        <w:t>HeyGen Issues</w:t>
      </w:r>
    </w:p>
    <w:p>
      <w:pPr>
        <w:pStyle w:val="ListNumber"/>
      </w:pPr>
      <w:r>
        <w:t>**Avatar Creation Fails**</w:t>
      </w:r>
    </w:p>
    <w:p>
      <w:r>
        <w:t xml:space="preserve">   - Ensure images meet the requirements (clear, high-resolution, etc.)</w:t>
      </w:r>
    </w:p>
    <w:p>
      <w:r>
        <w:t xml:space="preserve">   - Try using different images</w:t>
      </w:r>
    </w:p>
    <w:p>
      <w:r>
        <w:t xml:space="preserve">   - Contact HeyGen support if issues persist</w:t>
      </w:r>
    </w:p>
    <w:p>
      <w:r>
        <w:t>2. **Voice Cloning Fails**</w:t>
      </w:r>
    </w:p>
    <w:p>
      <w:r>
        <w:t xml:space="preserve">   - Ensure voice samples meet the requirements (clear audio, sufficient length, etc.)</w:t>
      </w:r>
    </w:p>
    <w:p>
      <w:r>
        <w:t xml:space="preserve">   - Try using different voice samples</w:t>
      </w:r>
    </w:p>
    <w:p>
      <w:r>
        <w:t xml:space="preserve">   - Contact HeyGen support if issues persist</w:t>
      </w:r>
    </w:p>
    <w:p>
      <w:r>
        <w:t>3. **Video Generation Fails**</w:t>
      </w:r>
    </w:p>
    <w:p>
      <w:r>
        <w:t xml:space="preserve">   - Check that scripts are within HeyGen's character limits</w:t>
      </w:r>
    </w:p>
    <w:p>
      <w:r>
        <w:t xml:space="preserve">   - Ensure API keys are valid and have sufficient credits</w:t>
      </w:r>
    </w:p>
    <w:p>
      <w:r>
        <w:t xml:space="preserve">   - Try generating shorter segments if full videos fail</w:t>
      </w:r>
    </w:p>
    <w:p>
      <w:pPr>
        <w:pStyle w:val="Heading3"/>
      </w:pPr>
      <w:r>
        <w:t>Platform Integration Issues</w:t>
      </w:r>
    </w:p>
    <w:p>
      <w:pPr>
        <w:pStyle w:val="ListNumber"/>
      </w:pPr>
      <w:r>
        <w:t>**Videos Don't Appear in the Platform**</w:t>
      </w:r>
    </w:p>
    <w:p>
      <w:r>
        <w:t xml:space="preserve">   - Verify file paths in the metadata file</w:t>
      </w:r>
    </w:p>
    <w:p>
      <w:r>
        <w:t xml:space="preserve">   - Check browser console for errors</w:t>
      </w:r>
    </w:p>
    <w:p>
      <w:r>
        <w:t xml:space="preserve">   - Ensure video formats are supported by all target browsers</w:t>
      </w:r>
    </w:p>
    <w:p>
      <w:r>
        <w:t>2. **GitHub Commit Issues**</w:t>
      </w:r>
    </w:p>
    <w:p>
      <w:r>
        <w:t xml:space="preserve">   - Ensure you're running the scripts from the root directory</w:t>
      </w:r>
    </w:p>
    <w:p>
      <w:r>
        <w:t xml:space="preserve">   - Check that Git is installed and configured</w:t>
      </w:r>
    </w:p>
    <w:p>
      <w:r>
        <w:t xml:space="preserve">   - Try committing manually if scripts fail</w:t>
      </w:r>
    </w:p>
    <w:p>
      <w:pPr>
        <w:pStyle w:val="Heading2"/>
      </w:pPr>
      <w:r>
        <w:t>Conclusion</w:t>
      </w:r>
    </w:p>
    <w:p>
      <w:r>
        <w:t>By following this guide, you should be able to successfully implement AI avatar videos for the EdPsych-AI-Education-Platform, from setting up HeyGen to generating videos and integrating them into the platform.</w:t>
      </w:r>
    </w:p>
    <w:p>
      <w:r>
        <w:t>If you encounter any issues not covered in this guide, please contact the project lead for additional support.</w:t>
      </w:r>
    </w:p>
    <w:p>
      <w:pPr>
        <w:pStyle w:val="Heading1"/>
      </w:pPr>
      <w:r>
        <w:t>Recommended Platforms for AI Avatar Generation</w:t>
      </w:r>
    </w:p>
    <w:p>
      <w:r>
        <w:t>Based on our evaluation, the following platforms are recommended for generating AI avatar videos:</w:t>
      </w:r>
    </w:p>
    <w:p>
      <w:pPr>
        <w:pStyle w:val="Heading2"/>
      </w:pPr>
      <w:r>
        <w:t>HeyGen</w:t>
      </w:r>
    </w:p>
    <w:p>
      <w:r>
        <w:t>Website: https://www.heygen.com/</w:t>
      </w:r>
    </w:p>
    <w:p>
      <w:r>
        <w:t>Primary recommended platform with excellent avatar quality and voice cloning capabilities.</w:t>
      </w:r>
    </w:p>
    <w:p>
      <w:pPr>
        <w:pStyle w:val="Heading3"/>
      </w:pPr>
      <w:r>
        <w:t>Strengths:</w:t>
      </w:r>
    </w:p>
    <w:p>
      <w:pPr>
        <w:pStyle w:val="ListBullet"/>
      </w:pPr>
      <w:r>
        <w:t>High-quality realistic avatars</w:t>
      </w:r>
    </w:p>
    <w:p>
      <w:pPr>
        <w:pStyle w:val="ListBullet"/>
      </w:pPr>
      <w:r>
        <w:t>Excellent voice cloning</w:t>
      </w:r>
    </w:p>
    <w:p>
      <w:pPr>
        <w:pStyle w:val="ListBullet"/>
      </w:pPr>
      <w:r>
        <w:t>Good API integration</w:t>
      </w:r>
    </w:p>
    <w:p>
      <w:pPr>
        <w:pStyle w:val="ListBullet"/>
      </w:pPr>
      <w:r>
        <w:t>Commercial usage rights available</w:t>
      </w:r>
    </w:p>
    <w:p>
      <w:pPr>
        <w:pStyle w:val="ListBullet"/>
      </w:pPr>
      <w:r>
        <w:t>Supports multiple languages</w:t>
      </w:r>
    </w:p>
    <w:p>
      <w:r>
        <w:t>Pricing: Subscription-based with various tiers. Business plans start at approximately £79/month.</w:t>
      </w:r>
    </w:p>
    <w:p>
      <w:pPr>
        <w:pStyle w:val="Heading2"/>
      </w:pPr>
      <w:r>
        <w:t>D-ID</w:t>
      </w:r>
    </w:p>
    <w:p>
      <w:r>
        <w:t>Website: https://www.d-id.com/</w:t>
      </w:r>
    </w:p>
    <w:p>
      <w:r>
        <w:t>Secondary recommended platform with good avatar quality and integration options.</w:t>
      </w:r>
    </w:p>
    <w:p>
      <w:pPr>
        <w:pStyle w:val="Heading3"/>
      </w:pPr>
      <w:r>
        <w:t>Strengths:</w:t>
      </w:r>
    </w:p>
    <w:p>
      <w:pPr>
        <w:pStyle w:val="ListBullet"/>
      </w:pPr>
      <w:r>
        <w:t>Good avatar quality</w:t>
      </w:r>
    </w:p>
    <w:p>
      <w:pPr>
        <w:pStyle w:val="ListBullet"/>
      </w:pPr>
      <w:r>
        <w:t>Strong API capabilities</w:t>
      </w:r>
    </w:p>
    <w:p>
      <w:pPr>
        <w:pStyle w:val="ListBullet"/>
      </w:pPr>
      <w:r>
        <w:t>Multiple background options</w:t>
      </w:r>
    </w:p>
    <w:p>
      <w:pPr>
        <w:pStyle w:val="ListBullet"/>
      </w:pPr>
      <w:r>
        <w:t>Supports various languages</w:t>
      </w:r>
    </w:p>
    <w:p>
      <w:pPr>
        <w:pStyle w:val="ListBullet"/>
      </w:pPr>
      <w:r>
        <w:t>Good for batch processing</w:t>
      </w:r>
    </w:p>
    <w:p>
      <w:r>
        <w:t>Pricing: Pay-as-you-go and subscription options available. Business plans start at approximately £49/month.</w:t>
      </w:r>
    </w:p>
    <w:p>
      <w:pPr>
        <w:pStyle w:val="Heading2"/>
      </w:pPr>
      <w:r>
        <w:t>Synthesia</w:t>
      </w:r>
    </w:p>
    <w:p>
      <w:r>
        <w:t>Website: https://www.synthesia.io/</w:t>
      </w:r>
    </w:p>
    <w:p>
      <w:r>
        <w:t>Tertiary option with good quality and extensive template library.</w:t>
      </w:r>
    </w:p>
    <w:p>
      <w:pPr>
        <w:pStyle w:val="Heading3"/>
      </w:pPr>
      <w:r>
        <w:t>Strengths:</w:t>
      </w:r>
    </w:p>
    <w:p>
      <w:pPr>
        <w:pStyle w:val="ListBullet"/>
      </w:pPr>
      <w:r>
        <w:t>Large template library</w:t>
      </w:r>
    </w:p>
    <w:p>
      <w:pPr>
        <w:pStyle w:val="ListBullet"/>
      </w:pPr>
      <w:r>
        <w:t>Good for educational content</w:t>
      </w:r>
    </w:p>
    <w:p>
      <w:pPr>
        <w:pStyle w:val="ListBullet"/>
      </w:pPr>
      <w:r>
        <w:t>Multiple avatar options</w:t>
      </w:r>
    </w:p>
    <w:p>
      <w:pPr>
        <w:pStyle w:val="ListBullet"/>
      </w:pPr>
      <w:r>
        <w:t>User-friendly interface</w:t>
      </w:r>
    </w:p>
    <w:p>
      <w:pPr>
        <w:pStyle w:val="ListBullet"/>
      </w:pPr>
      <w:r>
        <w:t>Good customer support</w:t>
      </w:r>
    </w:p>
    <w:p>
      <w:r>
        <w:t>Pricing: Subscription-based. Business plans start at approximately £65/month.</w:t>
      </w:r>
    </w:p>
    <w:p>
      <w:pPr>
        <w:pStyle w:val="Heading1"/>
      </w:pPr>
      <w:r>
        <w:t>Avatar Scripts</w:t>
      </w:r>
    </w:p>
    <w:p>
      <w:r>
        <w:t>The following sections contain all scripts for the different avatar types and video clips.</w:t>
      </w:r>
    </w:p>
    <w:p>
      <w:pPr>
        <w:pStyle w:val="Heading2"/>
      </w:pPr>
      <w:r>
        <w:t>Teacher Avatar Scripts (Dr. Scott)</w:t>
      </w:r>
    </w:p>
    <w:p>
      <w:pPr>
        <w:pStyle w:val="Heading3"/>
      </w:pPr>
      <w:r>
        <w:t>Introduction Clips</w:t>
      </w:r>
    </w:p>
    <w:p>
      <w:pPr>
        <w:pStyle w:val="Heading4"/>
      </w:pPr>
      <w:r>
        <w:t>Welcome Introduction</w:t>
      </w:r>
    </w:p>
    <w:p>
      <w:r>
        <w:t>**Duration:** 30 seconds</w:t>
      </w:r>
    </w:p>
    <w:p>
      <w:r>
        <w:t>**Background:** Neutral office setting</w:t>
      </w:r>
    </w:p>
    <w:p>
      <w:r>
        <w:t>**Script:**</w:t>
      </w:r>
    </w:p>
    <w:p>
      <w:r>
        <w:t>```</w:t>
      </w:r>
    </w:p>
    <w:p>
      <w:r>
        <w:t>Hello, I'm Dr. Scott Ighavongbe-Patrick, an Educational Psychologist with over 12 years of experience working with children, young people, and educational institutions across the UK. Welcome to EdPsych Connect, where educational psychology meets cutting-edge technology to transform how we support children and young people in their learning journey.</w:t>
      </w:r>
    </w:p>
    <w:p>
      <w:r>
        <w:t>I'm excited to guide you through our platform and show you how it can enhance educational experiences for all learners, regardless of their starting point or individual needs.</w:t>
      </w:r>
    </w:p>
    <w:p>
      <w:r>
        <w:t>```</w:t>
      </w:r>
    </w:p>
    <w:p>
      <w:pPr>
        <w:pStyle w:val="Heading4"/>
      </w:pPr>
      <w:r>
        <w:t>Platform Introduction</w:t>
      </w:r>
    </w:p>
    <w:p>
      <w:r>
        <w:t>**Duration:** 45 seconds</w:t>
      </w:r>
    </w:p>
    <w:p>
      <w:r>
        <w:t>**Background:** Classroom setting</w:t>
      </w:r>
    </w:p>
    <w:p>
      <w:r>
        <w:t>**Script:**</w:t>
      </w:r>
    </w:p>
    <w:p>
      <w:r>
        <w:t>```</w:t>
      </w:r>
    </w:p>
    <w:p>
      <w:r>
        <w:t>Welcome to EdPsych Connect. I'm Dr. Scott Ighavongbe-Patrick, and I'm delighted to introduce you to our comprehensive educational platform.</w:t>
      </w:r>
    </w:p>
    <w:p>
      <w:r>
        <w:t>EdPsych Connect brings together three interconnected components: the EdPsych Connect Platform providing personalized learning paths and adaptive content; Future Voices Academy, our educational initiative focused on developing the next generation of educational leaders; and Voices of the Future, our media initiative amplifying the perspectives of children and young people.</w:t>
      </w:r>
    </w:p>
    <w:p>
      <w:r>
        <w:t>Let me show you how these components work together to create a truly transformative educational experience.</w:t>
      </w:r>
    </w:p>
    <w:p>
      <w:r>
        <w:t>```</w:t>
      </w:r>
    </w:p>
    <w:p>
      <w:pPr>
        <w:pStyle w:val="Heading3"/>
      </w:pPr>
      <w:r>
        <w:t>Instructional Clips</w:t>
      </w:r>
    </w:p>
    <w:p>
      <w:pPr>
        <w:pStyle w:val="Heading4"/>
      </w:pPr>
      <w:r>
        <w:t>Using the Assessment Module</w:t>
      </w:r>
    </w:p>
    <w:p>
      <w:r>
        <w:t>**Duration:** 60 seconds</w:t>
      </w:r>
    </w:p>
    <w:p>
      <w:r>
        <w:t>**Background:** Digital classroom</w:t>
      </w:r>
    </w:p>
    <w:p>
      <w:r>
        <w:t>**Script:**</w:t>
      </w:r>
    </w:p>
    <w:p>
      <w:r>
        <w:t>```</w:t>
      </w:r>
    </w:p>
    <w:p>
      <w:r>
        <w:t>Today, I'll guide you through using the EdPsych Connect assessment module. This powerful tool revolutionizes how we evaluate learning and gather pupil voice.</w:t>
      </w:r>
    </w:p>
    <w:p>
      <w:r>
        <w:t>The assessment module supports multiple question types including multiple choice, open-ended, matching, and file upload responses. What makes our assessment truly special is the AI-powered analysis, which can automatically grade responses while providing nuanced feedback that goes beyond simple right or wrong answers.</w:t>
      </w:r>
    </w:p>
    <w:p>
      <w:r>
        <w:t>To create a new assessment, click the "Create" button in the top right corner. You'll be able to select from various question types, set grading parameters, and align with curriculum standards. Let's walk through this process step by step...</w:t>
      </w:r>
    </w:p>
    <w:p>
      <w:r>
        <w:t>```</w:t>
      </w:r>
    </w:p>
    <w:p>
      <w:pPr>
        <w:pStyle w:val="Heading4"/>
      </w:pPr>
      <w:r>
        <w:t>Curriculum Planning Guide</w:t>
      </w:r>
    </w:p>
    <w:p>
      <w:r>
        <w:t>**Duration:** 60 seconds</w:t>
      </w:r>
    </w:p>
    <w:p>
      <w:r>
        <w:t>**Background:** Office setting</w:t>
      </w:r>
    </w:p>
    <w:p>
      <w:r>
        <w:t>**Script:**</w:t>
      </w:r>
    </w:p>
    <w:p>
      <w:r>
        <w:t>```</w:t>
      </w:r>
    </w:p>
    <w:p>
      <w:r>
        <w:t>Effective curriculum planning is essential for creating structured learning journeys. The EdPsych Connect curriculum planning module makes this process intuitive and powerful.</w:t>
      </w:r>
    </w:p>
    <w:p>
      <w:r>
        <w:t>To begin, navigate to the Curriculum section and select "Create New Plan." You'll be able to align your plan with UK curriculum standards using our learning objective management system, which breaks down complex skills into manageable components.</w:t>
      </w:r>
    </w:p>
    <w:p>
      <w:r>
        <w:t>The platform provides curriculum templates based on best practices, which you can customise to meet the needs of different learners and contexts. Our collaboration tools enable teams of educators to work together, sharing expertise and resources.</w:t>
      </w:r>
    </w:p>
    <w:p>
      <w:r>
        <w:t>Let me demonstrate how to create a differentiated curriculum plan that accommodates diverse learning needs...</w:t>
      </w:r>
    </w:p>
    <w:p>
      <w:r>
        <w:t>```</w:t>
      </w:r>
    </w:p>
    <w:p>
      <w:pPr>
        <w:pStyle w:val="Heading3"/>
      </w:pPr>
      <w:r>
        <w:t>Emotional Support Clips</w:t>
      </w:r>
    </w:p>
    <w:p>
      <w:pPr>
        <w:pStyle w:val="Heading4"/>
      </w:pPr>
      <w:r>
        <w:t>Celebrating Achievement</w:t>
      </w:r>
    </w:p>
    <w:p>
      <w:r>
        <w:t>**Duration:** 30 seconds</w:t>
      </w:r>
    </w:p>
    <w:p>
      <w:r>
        <w:t>**Background:** Bright, positive setting</w:t>
      </w:r>
    </w:p>
    <w:p>
      <w:r>
        <w:t>**Script:**</w:t>
      </w:r>
    </w:p>
    <w:p>
      <w:r>
        <w:t>```</w:t>
      </w:r>
    </w:p>
    <w:p>
      <w:r>
        <w:t>Congratulations on your achievement! This milestone represents not just the knowledge you've gained, but the persistence and effort you've demonstrated throughout your learning journey.</w:t>
      </w:r>
    </w:p>
    <w:p>
      <w:r>
        <w:t>Remember that every step forward, no matter how small it might seem, is a significant part of your growth. Your dedication to learning and willingness to tackle challenges shows remarkable character and determination.</w:t>
      </w:r>
    </w:p>
    <w:p>
      <w:r>
        <w:t>I'm truly proud of what you've accomplished, and I encourage you to take a moment to recognise and celebrate this success.</w:t>
      </w:r>
    </w:p>
    <w:p>
      <w:r>
        <w:t>```</w:t>
      </w:r>
    </w:p>
    <w:p>
      <w:pPr>
        <w:pStyle w:val="Heading4"/>
      </w:pPr>
      <w:r>
        <w:t>Providing Reassurance</w:t>
      </w:r>
    </w:p>
    <w:p>
      <w:r>
        <w:t>**Duration:** 30 seconds</w:t>
      </w:r>
    </w:p>
    <w:p>
      <w:r>
        <w:t>**Background:** Calm, supportive setting</w:t>
      </w:r>
    </w:p>
    <w:p>
      <w:r>
        <w:t>**Script:**</w:t>
      </w:r>
    </w:p>
    <w:p>
      <w:r>
        <w:t>```</w:t>
      </w:r>
    </w:p>
    <w:p>
      <w:r>
        <w:t>It's completely normal to find certain concepts challenging or to feel uncertain about your progress at times. Learning is not always a straight path forward—it involves exploration, mistakes, and moments of difficulty.</w:t>
      </w:r>
    </w:p>
    <w:p>
      <w:r>
        <w:t>What's important is that you're engaging with the material and making an effort. Every question you ask and every attempt you make contributes to your understanding, even if it doesn't feel that way immediately.</w:t>
      </w:r>
    </w:p>
    <w:p>
      <w:r>
        <w:t>Remember that I'm here to support you, and we'll work through these challenges together. With patience and persistence, you'll develop both knowledge and confidence.</w:t>
      </w:r>
    </w:p>
    <w:p>
      <w:r>
        <w:t>```</w:t>
      </w:r>
    </w:p>
    <w:p>
      <w:pPr>
        <w:pStyle w:val="Heading3"/>
      </w:pPr>
      <w:r>
        <w:t>Transition Clips</w:t>
      </w:r>
    </w:p>
    <w:p>
      <w:pPr>
        <w:pStyle w:val="Heading4"/>
      </w:pPr>
      <w:r>
        <w:t>Starting a Session</w:t>
      </w:r>
    </w:p>
    <w:p>
      <w:r>
        <w:t>**Duration:** 15 seconds</w:t>
      </w:r>
    </w:p>
    <w:p>
      <w:r>
        <w:t>**Background:** Neutral setting</w:t>
      </w:r>
    </w:p>
    <w:p>
      <w:r>
        <w:t>**Script:**</w:t>
      </w:r>
    </w:p>
    <w:p>
      <w:r>
        <w:t>```</w:t>
      </w:r>
    </w:p>
    <w:p>
      <w:r>
        <w:t>Welcome to today's learning session. We'll be exploring some fascinating concepts that build on what you've already learned and open up new areas for discovery.</w:t>
      </w:r>
    </w:p>
    <w:p>
      <w:r>
        <w:t>Before we begin, take a moment to prepare your learning space and mindset. Clear away distractions, have your materials ready, and approach this session with curiosity and openness.</w:t>
      </w:r>
    </w:p>
    <w:p>
      <w:r>
        <w:t>Let's get started on this learning journey together.</w:t>
      </w:r>
    </w:p>
    <w:p>
      <w:r>
        <w:t>```</w:t>
      </w:r>
    </w:p>
    <w:p>
      <w:pPr>
        <w:pStyle w:val="Heading4"/>
      </w:pPr>
      <w:r>
        <w:t>Ending a Session</w:t>
      </w:r>
    </w:p>
    <w:p>
      <w:r>
        <w:t>**Duration:** 15 seconds</w:t>
      </w:r>
    </w:p>
    <w:p>
      <w:r>
        <w:t>**Background:** Neutral setting</w:t>
      </w:r>
    </w:p>
    <w:p>
      <w:r>
        <w:t>**Script:**</w:t>
      </w:r>
    </w:p>
    <w:p>
      <w:r>
        <w:t>```</w:t>
      </w:r>
    </w:p>
    <w:p>
      <w:r>
        <w:t>We've reached the end of our session, and you've engaged with some important concepts today. Take a moment to reflect on what you've learned and how it connects to your previous knowledge.</w:t>
      </w:r>
    </w:p>
    <w:p>
      <w:r>
        <w:t>Remember that learning continues beyond this session as you process and apply these ideas. I encourage you to review the key points we've covered and consider how they relate to your broader educational goals.</w:t>
      </w:r>
    </w:p>
    <w:p>
      <w:r>
        <w:t>Thank you for your participation and effort. I look forward to our next learning opportunity together.</w:t>
      </w:r>
    </w:p>
    <w:p>
      <w:r>
        <w:t>```</w:t>
      </w:r>
    </w:p>
    <w:p>
      <w:pPr>
        <w:pStyle w:val="Heading3"/>
      </w:pPr>
      <w:r>
        <w:t>Full-Length Educational Videos</w:t>
      </w:r>
    </w:p>
    <w:p>
      <w:pPr>
        <w:pStyle w:val="Heading4"/>
      </w:pPr>
      <w:r>
        <w:t>Executive Summary Video</w:t>
      </w:r>
    </w:p>
    <w:p>
      <w:r>
        <w:t>**Duration:** 2:45 minutes</w:t>
      </w:r>
    </w:p>
    <w:p>
      <w:r>
        <w:t>**Background:** Professional office setting</w:t>
      </w:r>
    </w:p>
    <w:p>
      <w:r>
        <w:t>**Script:** Use full script from `/docs/video_scripts/executive_summary_script.md`</w:t>
      </w:r>
    </w:p>
    <w:p>
      <w:pPr>
        <w:pStyle w:val="Heading4"/>
      </w:pPr>
      <w:r>
        <w:t>Platform Features Overview Video</w:t>
      </w:r>
    </w:p>
    <w:p>
      <w:r>
        <w:t>**Duration:** 7:00 minutes</w:t>
      </w:r>
    </w:p>
    <w:p>
      <w:r>
        <w:t>**Background:** Professional office with digital elements</w:t>
      </w:r>
    </w:p>
    <w:p>
      <w:r>
        <w:t>**Script:** Use full script from `/docs/video_scripts/platform_features_overview_script.md`</w:t>
      </w:r>
    </w:p>
    <w:p>
      <w:pPr>
        <w:pStyle w:val="Heading4"/>
      </w:pPr>
      <w:r>
        <w:t>Educational Psychology Foundations Video</w:t>
      </w:r>
    </w:p>
    <w:p>
      <w:r>
        <w:t>**Duration:** 4:00 minutes</w:t>
      </w:r>
    </w:p>
    <w:p>
      <w:r>
        <w:t>**Background:** Academic setting with educational elements</w:t>
      </w:r>
    </w:p>
    <w:p>
      <w:r>
        <w:t>**Script:** Use full script from `/docs/video_scripts/educational_psychology_foundations_script.md`</w:t>
      </w:r>
    </w:p>
    <w:p>
      <w:pPr>
        <w:pStyle w:val="Heading2"/>
      </w:pPr>
      <w:r>
        <w:t>Student Peer Avatar Scripts</w:t>
      </w:r>
    </w:p>
    <w:p>
      <w:pPr>
        <w:pStyle w:val="Heading3"/>
      </w:pPr>
      <w:r>
        <w:t>Introduction Clips</w:t>
      </w:r>
    </w:p>
    <w:p>
      <w:pPr>
        <w:pStyle w:val="Heading4"/>
      </w:pPr>
      <w:r>
        <w:t>Welcome Introduction</w:t>
      </w:r>
    </w:p>
    <w:p>
      <w:r>
        <w:t>**Duration:** 30 seconds</w:t>
      </w:r>
    </w:p>
    <w:p>
      <w:r>
        <w:t>**Background:** School or study environment</w:t>
      </w:r>
    </w:p>
    <w:p>
      <w:r>
        <w:t>**Script:**</w:t>
      </w:r>
    </w:p>
    <w:p>
      <w:r>
        <w:t>```</w:t>
      </w:r>
    </w:p>
    <w:p>
      <w:r>
        <w:t>Hi there! I'm Alex, and I'm a Year 10 student. I've been using EdPsych Connect for about a year now, and it's completely changed how I approach my studies.</w:t>
      </w:r>
    </w:p>
    <w:p>
      <w:r>
        <w:t>I'm here to show you around the platform and share some tips that have really helped me. Don't worry if it seems like a lot at first – I felt the same way when I started, but you'll get the hang of it quickly!</w:t>
      </w:r>
    </w:p>
    <w:p>
      <w:r>
        <w:t>I'm excited to help you get started on your learning journey with EdPsych Connect.</w:t>
      </w:r>
    </w:p>
    <w:p>
      <w:r>
        <w:t>```</w:t>
      </w:r>
    </w:p>
    <w:p>
      <w:pPr>
        <w:pStyle w:val="Heading4"/>
      </w:pPr>
      <w:r>
        <w:t>Platform Tour Introduction</w:t>
      </w:r>
    </w:p>
    <w:p>
      <w:r>
        <w:t>**Duration:** 30 seconds</w:t>
      </w:r>
    </w:p>
    <w:p>
      <w:r>
        <w:t>**Background:** Digital learning space</w:t>
      </w:r>
    </w:p>
    <w:p>
      <w:r>
        <w:t>**Script:**</w:t>
      </w:r>
    </w:p>
    <w:p>
      <w:r>
        <w:t>```</w:t>
      </w:r>
    </w:p>
    <w:p>
      <w:r>
        <w:t>Hey! Ready to check out EdPsych Connect? I'm Jamie, and I'll be your guide through all the cool features this platform has to offer.</w:t>
      </w:r>
    </w:p>
    <w:p>
      <w:r>
        <w:t>I remember when I first started using it last term - I was a bit overwhelmed by all the options, but now I use it every day for my studies. It's actually made learning a lot more interesting and I've improved my grades too!</w:t>
      </w:r>
    </w:p>
    <w:p>
      <w:r>
        <w:t>Let's explore together and I'll show you how to make the most of everything EdPsych Connect has to offer.</w:t>
      </w:r>
    </w:p>
    <w:p>
      <w:r>
        <w:t>```</w:t>
      </w:r>
    </w:p>
    <w:p>
      <w:pPr>
        <w:pStyle w:val="Heading3"/>
      </w:pPr>
      <w:r>
        <w:t>Instructional Clips</w:t>
      </w:r>
    </w:p>
    <w:p>
      <w:pPr>
        <w:pStyle w:val="Heading4"/>
      </w:pPr>
      <w:r>
        <w:t>Using the Assessment Tools</w:t>
      </w:r>
    </w:p>
    <w:p>
      <w:r>
        <w:t>**Duration:** 45 seconds</w:t>
      </w:r>
    </w:p>
    <w:p>
      <w:r>
        <w:t>**Background:** Study space with laptop</w:t>
      </w:r>
    </w:p>
    <w:p>
      <w:r>
        <w:t>**Script:**</w:t>
      </w:r>
    </w:p>
    <w:p>
      <w:r>
        <w:t>```</w:t>
      </w:r>
    </w:p>
    <w:p>
      <w:r>
        <w:t>So you've got an assessment to complete - don't stress! I'm going to show you how to use the assessment tools on EdPsych Connect.</w:t>
      </w:r>
    </w:p>
    <w:p>
      <w:r>
        <w:t>First, when you log in, go to the "Assessments" tab on your dashboard. You'll see all your assigned assessments there with their due dates. Click on the one you want to work on.</w:t>
      </w:r>
    </w:p>
    <w:p>
      <w:r>
        <w:t>Before you start, check out the instructions carefully and look at how many points each question is worth - that helps you know where to focus your time.</w:t>
      </w:r>
    </w:p>
    <w:p>
      <w:r>
        <w:t>The cool thing is you can save your progress and come back later if you need to. Just click the "Save" button at the bottom of the page.</w:t>
      </w:r>
    </w:p>
    <w:p>
      <w:r>
        <w:t>And don't forget to use the built-in tools like the calculator or the highlighter - they're super helpful!</w:t>
      </w:r>
    </w:p>
    <w:p>
      <w:r>
        <w:t>```</w:t>
      </w:r>
    </w:p>
    <w:p>
      <w:pPr>
        <w:pStyle w:val="Heading4"/>
      </w:pPr>
      <w:r>
        <w:t>Study Strategies</w:t>
      </w:r>
    </w:p>
    <w:p>
      <w:r>
        <w:t>**Duration:** 60 seconds</w:t>
      </w:r>
    </w:p>
    <w:p>
      <w:r>
        <w:t>**Background:** Organised study space</w:t>
      </w:r>
    </w:p>
    <w:p>
      <w:r>
        <w:t>**Script:**</w:t>
      </w:r>
    </w:p>
    <w:p>
      <w:r>
        <w:t>```</w:t>
      </w:r>
    </w:p>
    <w:p>
      <w:r>
        <w:t>Hey there! Today I want to share some study strategies that have really worked for me on EdPsych Connect.</w:t>
      </w:r>
    </w:p>
    <w:p>
      <w:r>
        <w:t>First, use the calendar feature to plan your study sessions. I like to break things down into 25-minute focus periods with short breaks in between - it keeps me from getting overwhelmed.</w:t>
      </w:r>
    </w:p>
    <w:p>
      <w:r>
        <w:t>The flashcard tool is brilliant for memorizing key facts and definitions. You can create your own or use the ones that are already in the system. I review mine for about 10 minutes every day.</w:t>
      </w:r>
    </w:p>
    <w:p>
      <w:r>
        <w:t>For subjects I find challenging, I use the "Explain This" feature where the AI breaks down complex topics in different ways until I understand them.</w:t>
      </w:r>
    </w:p>
    <w:p>
      <w:r>
        <w:t>And don't forget about the progress tracker! It shows you which areas you're doing well in and which ones need more work. I check mine weekly to adjust my study plan.</w:t>
      </w:r>
    </w:p>
    <w:p>
      <w:r>
        <w:t>These strategies have helped me become a more confident learner, and I'm sure they'll help you too!</w:t>
      </w:r>
    </w:p>
    <w:p>
      <w:r>
        <w:t>```</w:t>
      </w:r>
    </w:p>
    <w:p>
      <w:pPr>
        <w:pStyle w:val="Heading3"/>
      </w:pPr>
      <w:r>
        <w:t>Emotional Support Clips</w:t>
      </w:r>
    </w:p>
    <w:p>
      <w:pPr>
        <w:pStyle w:val="Heading4"/>
      </w:pPr>
      <w:r>
        <w:t>Dealing with Study Stress</w:t>
      </w:r>
    </w:p>
    <w:p>
      <w:r>
        <w:t>**Duration:** 45 seconds</w:t>
      </w:r>
    </w:p>
    <w:p>
      <w:r>
        <w:t>**Background:** Calm, relaxed setting</w:t>
      </w:r>
    </w:p>
    <w:p>
      <w:r>
        <w:t>**Script:**</w:t>
      </w:r>
    </w:p>
    <w:p>
      <w:r>
        <w:t>```</w:t>
      </w:r>
    </w:p>
    <w:p>
      <w:r>
        <w:t>Hey, I noticed you've been working really hard lately. It's totally normal to feel stressed sometimes, especially when you have a lot of assignments or exams coming up.</w:t>
      </w:r>
    </w:p>
    <w:p>
      <w:r>
        <w:t>When I start feeling overwhelmed, I use the mindfulness exercises in the wellbeing section of EdPsych Connect. Even just five minutes of deep breathing can help clear my head.</w:t>
      </w:r>
    </w:p>
    <w:p>
      <w:r>
        <w:t>Remember it's okay to take breaks! Actually, they're essential. Your brain needs time to process what you're learning.</w:t>
      </w:r>
    </w:p>
    <w:p>
      <w:r>
        <w:t>And don't forget you can always reach out to a teacher or mentor through the platform if you're really struggling with something. Everyone needs help sometimes - I know I do!</w:t>
      </w:r>
    </w:p>
    <w:p>
      <w:r>
        <w:t>You've got this, and it's going to be okay.</w:t>
      </w:r>
    </w:p>
    <w:p>
      <w:r>
        <w:t>```</w:t>
      </w:r>
    </w:p>
    <w:p>
      <w:pPr>
        <w:pStyle w:val="Heading4"/>
      </w:pPr>
      <w:r>
        <w:t>Celebrating Progress</w:t>
      </w:r>
    </w:p>
    <w:p>
      <w:r>
        <w:t>**Duration:** 30 seconds</w:t>
      </w:r>
    </w:p>
    <w:p>
      <w:r>
        <w:t>**Background:** Bright, positive setting</w:t>
      </w:r>
    </w:p>
    <w:p>
      <w:r>
        <w:t>**Script:**</w:t>
      </w:r>
    </w:p>
    <w:p>
      <w:r>
        <w:t>```</w:t>
      </w:r>
    </w:p>
    <w:p>
      <w:r>
        <w:t>Wow, look at how far you've come! Seriously, take a moment to be proud of yourself.</w:t>
      </w:r>
    </w:p>
    <w:p>
      <w:r>
        <w:t>When I check my progress dashboard and see those improvement graphs going up, it gives me such a boost. Even on the days when studying feels tough, those visual reminders of progress keep me motivated.</w:t>
      </w:r>
    </w:p>
    <w:p>
      <w:r>
        <w:t>Remember, learning isn't just about getting perfect scores - it's about improving bit by bit and understanding things better than you did before.</w:t>
      </w:r>
    </w:p>
    <w:p>
      <w:r>
        <w:t>You're doing great, and every step forward counts. Keep going!</w:t>
      </w:r>
    </w:p>
    <w:p>
      <w:r>
        <w:t>```</w:t>
      </w:r>
    </w:p>
    <w:p>
      <w:pPr>
        <w:pStyle w:val="Heading3"/>
      </w:pPr>
      <w:r>
        <w:t>Transition Clips</w:t>
      </w:r>
    </w:p>
    <w:p>
      <w:pPr>
        <w:pStyle w:val="Heading4"/>
      </w:pPr>
      <w:r>
        <w:t>Starting a Study Session</w:t>
      </w:r>
    </w:p>
    <w:p>
      <w:r>
        <w:t>**Duration:** 15 seconds</w:t>
      </w:r>
    </w:p>
    <w:p>
      <w:r>
        <w:t>**Background:** Organised desk space</w:t>
      </w:r>
    </w:p>
    <w:p>
      <w:r>
        <w:t>**Script:**</w:t>
      </w:r>
    </w:p>
    <w:p>
      <w:r>
        <w:t>```</w:t>
      </w:r>
    </w:p>
    <w:p>
      <w:r>
        <w:t>Alright, let's get ready to study! I always start by clearing my workspace and putting my phone on silent to avoid distractions.</w:t>
      </w:r>
    </w:p>
    <w:p>
      <w:r>
        <w:t>Take a moment to think about what you want to achieve in this session. Having a clear goal helps me stay focused.</w:t>
      </w:r>
    </w:p>
    <w:p>
      <w:r>
        <w:t>Let's make the next 30 minutes really count. Ready? Let's begin!</w:t>
      </w:r>
    </w:p>
    <w:p>
      <w:r>
        <w:t>```</w:t>
      </w:r>
    </w:p>
    <w:p>
      <w:pPr>
        <w:pStyle w:val="Heading4"/>
      </w:pPr>
      <w:r>
        <w:t>Ending a Study Session</w:t>
      </w:r>
    </w:p>
    <w:p>
      <w:r>
        <w:t>**Duration:** 15 seconds</w:t>
      </w:r>
    </w:p>
    <w:p>
      <w:r>
        <w:t>**Background:** Same desk space, slightly different angle</w:t>
      </w:r>
    </w:p>
    <w:p>
      <w:r>
        <w:t>**Script:**</w:t>
      </w:r>
    </w:p>
    <w:p>
      <w:r>
        <w:t>```</w:t>
      </w:r>
    </w:p>
    <w:p>
      <w:r>
        <w:t>Great job completing your study session! Before you finish up, take a minute to jot down any questions you still have or topics you want to review next time.</w:t>
      </w:r>
    </w:p>
    <w:p>
      <w:r>
        <w:t>I always find it helpful to quickly reflect on what I've learned today. It helps cement the knowledge in my mind.</w:t>
      </w:r>
    </w:p>
    <w:p>
      <w:r>
        <w:t>Remember to schedule your next session in the EdPsych Connect calendar. See you next time!</w:t>
      </w:r>
    </w:p>
    <w:p>
      <w:r>
        <w:t>```</w:t>
      </w:r>
    </w:p>
    <w:p>
      <w:pPr>
        <w:pStyle w:val="Heading3"/>
      </w:pPr>
      <w:r>
        <w:t>Peer Explanation Clips</w:t>
      </w:r>
    </w:p>
    <w:p>
      <w:pPr>
        <w:pStyle w:val="Heading4"/>
      </w:pPr>
      <w:r>
        <w:t>Explaining the Learning Styles Feature</w:t>
      </w:r>
    </w:p>
    <w:p>
      <w:r>
        <w:t>**Duration:** 45 seconds</w:t>
      </w:r>
    </w:p>
    <w:p>
      <w:r>
        <w:t>**Background:** Casual learning environment</w:t>
      </w:r>
    </w:p>
    <w:p>
      <w:r>
        <w:t>**Script:**</w:t>
      </w:r>
    </w:p>
    <w:p>
      <w:r>
        <w:t>```</w:t>
      </w:r>
    </w:p>
    <w:p>
      <w:r>
        <w:t>One of the coolest things about EdPsych Connect is how it adapts to your learning style. When I first started, I took the learning style assessment, and it was eye-opening!</w:t>
      </w:r>
    </w:p>
    <w:p>
      <w:r>
        <w:t>I discovered I'm mainly a visual learner, which explains why I always preferred diagrams and charts. Now the platform shows me more visual content, and I understand concepts much faster.</w:t>
      </w:r>
    </w:p>
    <w:p>
      <w:r>
        <w:t>My friend Raj is an auditory learner, so his content includes more audio explanations and discussions. And my other friend Emma is a kinesthetic learner, so she gets more interactive activities.</w:t>
      </w:r>
    </w:p>
    <w:p>
      <w:r>
        <w:t>You can retake the assessment anytime if you feel like your preferences have changed. Just go to "My Profile" and then "Learning Preferences."</w:t>
      </w:r>
    </w:p>
    <w:p>
      <w:r>
        <w:t>It's like having lessons designed specifically for how your brain works best!</w:t>
      </w:r>
    </w:p>
    <w:p>
      <w:r>
        <w:t>```</w:t>
      </w:r>
    </w:p>
    <w:p>
      <w:pPr>
        <w:pStyle w:val="Heading4"/>
      </w:pPr>
      <w:r>
        <w:t>Navigating Group Projects</w:t>
      </w:r>
    </w:p>
    <w:p>
      <w:r>
        <w:t>**Duration:** 45 seconds</w:t>
      </w:r>
    </w:p>
    <w:p>
      <w:r>
        <w:t>**Background:** Collaborative workspace</w:t>
      </w:r>
    </w:p>
    <w:p>
      <w:r>
        <w:t>**Script:**</w:t>
      </w:r>
    </w:p>
    <w:p>
      <w:r>
        <w:t>```</w:t>
      </w:r>
    </w:p>
    <w:p>
      <w:r>
        <w:t>Group projects can be tricky, but the collaboration tools on EdPsych Connect make them so much easier!</w:t>
      </w:r>
    </w:p>
    <w:p>
      <w:r>
        <w:t>When you're assigned to a group, you'll get access to a shared workspace where everyone can contribute. The real-time editing feature is brilliant because you can all work on the same document simultaneously.</w:t>
      </w:r>
    </w:p>
    <w:p>
      <w:r>
        <w:t>I love using the task assignment tool to make sure everyone knows what they're responsible for. You can set deadlines for each task and track progress as a team.</w:t>
      </w:r>
    </w:p>
    <w:p>
      <w:r>
        <w:t>If you're struggling to coordinate meeting times, use the scheduling assistant. It checks everyone's calendar and suggests the best times to meet.</w:t>
      </w:r>
    </w:p>
    <w:p>
      <w:r>
        <w:t>And here's a tip: use the chat function for quick questions rather than waiting for your next meeting. It's saved my group so much time!</w:t>
      </w:r>
    </w:p>
    <w:p>
      <w:pPr>
        <w:pStyle w:val="Heading2"/>
      </w:pPr>
      <w:r>
        <w:t>Special Needs Support Avatar Scripts</w:t>
      </w:r>
    </w:p>
    <w:p>
      <w:pPr>
        <w:pStyle w:val="Heading3"/>
      </w:pPr>
      <w:r>
        <w:t>Introduction Clips</w:t>
      </w:r>
    </w:p>
    <w:p>
      <w:pPr>
        <w:pStyle w:val="Heading4"/>
      </w:pPr>
      <w:r>
        <w:t>Welcome Introduction</w:t>
      </w:r>
    </w:p>
    <w:p>
      <w:r>
        <w:t>**Duration:** 30 seconds</w:t>
      </w:r>
    </w:p>
    <w:p>
      <w:r>
        <w:t>**Background:** Calm, sensory-friendly environment</w:t>
      </w:r>
    </w:p>
    <w:p>
      <w:r>
        <w:t>**Script:**</w:t>
      </w:r>
    </w:p>
    <w:p>
      <w:r>
        <w:t>```</w:t>
      </w:r>
    </w:p>
    <w:p>
      <w:r>
        <w:t xml:space="preserve">Hello there. My name is Sam, and I'm here to support you on your learning journey. </w:t>
      </w:r>
    </w:p>
    <w:p>
      <w:r>
        <w:t>This is a safe space where we can work together at your own pace. Everyone learns differently, and that's something to celebrate.</w:t>
      </w:r>
    </w:p>
    <w:p>
      <w:r>
        <w:t>I'm here to help you discover strategies that work best for you, and to provide support whenever you need it. We'll take things one step at a time, and it's always okay to ask questions or take breaks when you need them.</w:t>
      </w:r>
    </w:p>
    <w:p>
      <w:r>
        <w:t>I'm looking forward to working with you.</w:t>
      </w:r>
    </w:p>
    <w:p>
      <w:r>
        <w:t>```</w:t>
      </w:r>
    </w:p>
    <w:p>
      <w:pPr>
        <w:pStyle w:val="Heading4"/>
      </w:pPr>
      <w:r>
        <w:t>Platform Introduction for Special Needs</w:t>
      </w:r>
    </w:p>
    <w:p>
      <w:r>
        <w:t>**Duration:** 45 seconds</w:t>
      </w:r>
    </w:p>
    <w:p>
      <w:r>
        <w:t>**Background:** Organised, low-distraction environment</w:t>
      </w:r>
    </w:p>
    <w:p>
      <w:r>
        <w:t>**Script:**</w:t>
      </w:r>
    </w:p>
    <w:p>
      <w:r>
        <w:t>```</w:t>
      </w:r>
    </w:p>
    <w:p>
      <w:r>
        <w:t>Welcome to EdPsych Connect. I'm Jordan, and I'll be showing you how this platform can be adjusted to work best for you.</w:t>
      </w:r>
    </w:p>
    <w:p>
      <w:r>
        <w:t>EdPsych Connect has many features that can be personalized to match how you learn best. We can adjust the colors, text size, and even how information is presented to make learning more comfortable and effective for you.</w:t>
      </w:r>
    </w:p>
    <w:p>
      <w:r>
        <w:t>There are also tools to help with organisation, focus, and emotional regulation. We'll explore these together, and you can decide which ones are most helpful for you.</w:t>
      </w:r>
    </w:p>
    <w:p>
      <w:r>
        <w:t>Remember, there's no rush. We can go at whatever pace feels right, and you can always come back to review anything we cover.</w:t>
      </w:r>
    </w:p>
    <w:p>
      <w:r>
        <w:t>```</w:t>
      </w:r>
    </w:p>
    <w:p>
      <w:pPr>
        <w:pStyle w:val="Heading3"/>
      </w:pPr>
      <w:r>
        <w:t>Instructional Clips</w:t>
      </w:r>
    </w:p>
    <w:p>
      <w:pPr>
        <w:pStyle w:val="Heading4"/>
      </w:pPr>
      <w:r>
        <w:t>Executive Function Support</w:t>
      </w:r>
    </w:p>
    <w:p>
      <w:r>
        <w:t>**Duration:** 60 seconds</w:t>
      </w:r>
    </w:p>
    <w:p>
      <w:r>
        <w:t>**Background:** Organised workspace with visual schedules</w:t>
      </w:r>
    </w:p>
    <w:p>
      <w:r>
        <w:t>**Script:**</w:t>
      </w:r>
    </w:p>
    <w:p>
      <w:r>
        <w:t>```</w:t>
      </w:r>
    </w:p>
    <w:p>
      <w:r>
        <w:t>Today we're going to talk about tools that can help with planning and organisation. I know these things can sometimes feel challenging, but EdPsych Connect has features specifically designed to help.</w:t>
      </w:r>
    </w:p>
    <w:p>
      <w:r>
        <w:t>First, let's look at the visual schedule tool. This shows your daily tasks with clear images and time blocks. You can see exactly what's coming next, which can help reduce anxiety about transitions.</w:t>
      </w:r>
    </w:p>
    <w:p>
      <w:r>
        <w:t>The task breakdown feature is also really helpful. It takes big assignments and breaks them into smaller, manageable steps. For example, instead of "write an essay," you'll see steps like "choose a topic," "create an outline," and so on.</w:t>
      </w:r>
    </w:p>
    <w:p>
      <w:r>
        <w:t>The reminder system can send you gentle alerts when it's time to move to a new activity or when an assignment is due soon.</w:t>
      </w:r>
    </w:p>
    <w:p>
      <w:r>
        <w:t>Let's practise using these tools together, and remember - it's okay to adjust them until they work just right for you.</w:t>
      </w:r>
    </w:p>
    <w:p>
      <w:r>
        <w:t>```</w:t>
      </w:r>
    </w:p>
    <w:p>
      <w:pPr>
        <w:pStyle w:val="Heading4"/>
      </w:pPr>
      <w:r>
        <w:t>Sensory Regulation Strategies</w:t>
      </w:r>
    </w:p>
    <w:p>
      <w:r>
        <w:t>**Duration:** 60 seconds</w:t>
      </w:r>
    </w:p>
    <w:p>
      <w:r>
        <w:t>**Background:** Calm environment with sensory tools visible</w:t>
      </w:r>
    </w:p>
    <w:p>
      <w:r>
        <w:t>**Script:**</w:t>
      </w:r>
    </w:p>
    <w:p>
      <w:r>
        <w:t>```</w:t>
      </w:r>
    </w:p>
    <w:p>
      <w:r>
        <w:t>When we're learning, sometimes our senses can feel overwhelmed, making it difficult to focus. Today I'd like to share some strategies that might help when things feel too bright, loud, or busy.</w:t>
      </w:r>
    </w:p>
    <w:p>
      <w:r>
        <w:t>EdPsych Connect has display settings that let you adjust the colors and contrast. If bright screens bother your eyes, try the "reduced brightness" mode or the "warm colour" filter.</w:t>
      </w:r>
    </w:p>
    <w:p>
      <w:r>
        <w:t>For times when you need to focus, the platform has a "focus mode" that removes distracting elements from the screen. You can also use noise-cancelling headphones or listen to the calming background sounds in the wellbeing section.</w:t>
      </w:r>
    </w:p>
    <w:p>
      <w:r>
        <w:t>If you need to move while learning, that's completely okay. The platform works on mobile devices so you can stand, stretch, or even walk gently while engaging with content.</w:t>
      </w:r>
    </w:p>
    <w:p>
      <w:r>
        <w:t>Remember, you can access the "Take a Break" button anytime to use guided breathing exercises or quick movement breaks.</w:t>
      </w:r>
    </w:p>
    <w:p>
      <w:r>
        <w:t>These strategies can help create a learning environment that feels right for your sensory needs.</w:t>
      </w:r>
    </w:p>
    <w:p>
      <w:r>
        <w:t>```</w:t>
      </w:r>
    </w:p>
    <w:p>
      <w:pPr>
        <w:pStyle w:val="Heading3"/>
      </w:pPr>
      <w:r>
        <w:t>Emotional Support Clips</w:t>
      </w:r>
    </w:p>
    <w:p>
      <w:pPr>
        <w:pStyle w:val="Heading4"/>
      </w:pPr>
      <w:r>
        <w:t>Managing Frustration</w:t>
      </w:r>
    </w:p>
    <w:p>
      <w:r>
        <w:t>**Duration:** 45 seconds</w:t>
      </w:r>
    </w:p>
    <w:p>
      <w:r>
        <w:t>**Background:** Calming blue tones, minimal distractions</w:t>
      </w:r>
    </w:p>
    <w:p>
      <w:r>
        <w:t>**Script:**</w:t>
      </w:r>
    </w:p>
    <w:p>
      <w:r>
        <w:t>```</w:t>
      </w:r>
    </w:p>
    <w:p>
      <w:r>
        <w:t>I notice that you might be feeling frustrated right now, and that's completely understandable. Learning new things can be challenging sometimes.</w:t>
      </w:r>
    </w:p>
    <w:p>
      <w:r>
        <w:t>When we feel frustrated, our bodies and minds need a moment to reset. Let's try a quick strategy together.</w:t>
      </w:r>
    </w:p>
    <w:p>
      <w:r>
        <w:t>First, let's take three deep breaths. Breathe in through your nose for a count of four... and out through your mouth for a count of six. Let's do that two more times.</w:t>
      </w:r>
    </w:p>
    <w:p>
      <w:r>
        <w:t>Now, it might help to name what you're feeling. You might say to yourself, "I'm feeling frustrated because this is difficult."</w:t>
      </w:r>
    </w:p>
    <w:p>
      <w:r>
        <w:t>Remember, feeling stuck is part of learning. It doesn't mean you can't do it - it just means you haven't figured it out yet.</w:t>
      </w:r>
    </w:p>
    <w:p>
      <w:r>
        <w:t>Would you like to take a short break, or try a different approach to this task? Both options are completely okay.</w:t>
      </w:r>
    </w:p>
    <w:p>
      <w:r>
        <w:t>```</w:t>
      </w:r>
    </w:p>
    <w:p>
      <w:pPr>
        <w:pStyle w:val="Heading4"/>
      </w:pPr>
      <w:r>
        <w:t>Celebrating Small Wins</w:t>
      </w:r>
    </w:p>
    <w:p>
      <w:r>
        <w:t>**Duration:** 30 seconds</w:t>
      </w:r>
    </w:p>
    <w:p>
      <w:r>
        <w:t>**Background:** Warm, positive environment</w:t>
      </w:r>
    </w:p>
    <w:p>
      <w:r>
        <w:t>**Script:**</w:t>
      </w:r>
    </w:p>
    <w:p>
      <w:r>
        <w:t>```</w:t>
      </w:r>
    </w:p>
    <w:p>
      <w:r>
        <w:t>I want to take a moment to recognise the progress you've made today. You completed that task even though it was challenging, and that shows real determination.</w:t>
      </w:r>
    </w:p>
    <w:p>
      <w:r>
        <w:t>Every small step forward is worth celebrating. Learning isn't just about getting everything right the first time - it's about trying, learning from mistakes, and continuing to grow.</w:t>
      </w:r>
    </w:p>
    <w:p>
      <w:r>
        <w:t>I've noticed how you're developing strategies that work for you, and that's a really important skill. You should feel proud of your efforts today.</w:t>
      </w:r>
    </w:p>
    <w:p>
      <w:r>
        <w:t>What's something you feel good about from today's work? It's important to recognise your own achievements, no matter how small they might seem.</w:t>
      </w:r>
    </w:p>
    <w:p>
      <w:r>
        <w:t>```</w:t>
      </w:r>
    </w:p>
    <w:p>
      <w:pPr>
        <w:pStyle w:val="Heading3"/>
      </w:pPr>
      <w:r>
        <w:t>Transition Clips</w:t>
      </w:r>
    </w:p>
    <w:p>
      <w:pPr>
        <w:pStyle w:val="Heading4"/>
      </w:pPr>
      <w:r>
        <w:t>Preparing for a Transition</w:t>
      </w:r>
    </w:p>
    <w:p>
      <w:r>
        <w:t>**Duration:** 30 seconds</w:t>
      </w:r>
    </w:p>
    <w:p>
      <w:r>
        <w:t>**Background:** Clear, structured environment</w:t>
      </w:r>
    </w:p>
    <w:p>
      <w:r>
        <w:t>**Script:**</w:t>
      </w:r>
    </w:p>
    <w:p>
      <w:r>
        <w:t>```</w:t>
      </w:r>
    </w:p>
    <w:p>
      <w:r>
        <w:t>In five minutes, we'll be moving from our current activity to a new one. I wanted to let you know in advance so you can prepare for this change.</w:t>
      </w:r>
    </w:p>
    <w:p>
      <w:r>
        <w:t>Our next activity will be [brief description of upcoming activity]. You'll need [any materials required] for this.</w:t>
      </w:r>
    </w:p>
    <w:p>
      <w:r>
        <w:t>Before we transition, let's finish up what we're working on. If you need a little more time, that's okay - just let me know.</w:t>
      </w:r>
    </w:p>
    <w:p>
      <w:r>
        <w:t>When we're ready to switch, we'll take a few deep breaths together to help our minds transition smoothly from one activity to the next.</w:t>
      </w:r>
    </w:p>
    <w:p>
      <w:r>
        <w:t>I'll give you another reminder when we have one minute left.</w:t>
      </w:r>
    </w:p>
    <w:p>
      <w:r>
        <w:t>```</w:t>
      </w:r>
    </w:p>
    <w:p>
      <w:pPr>
        <w:pStyle w:val="Heading4"/>
      </w:pPr>
      <w:r>
        <w:t>Ending a Session</w:t>
      </w:r>
    </w:p>
    <w:p>
      <w:r>
        <w:t>**Duration:** 30 seconds</w:t>
      </w:r>
    </w:p>
    <w:p>
      <w:r>
        <w:t>**Background:** Calm, organised environment</w:t>
      </w:r>
    </w:p>
    <w:p>
      <w:r>
        <w:t>**Script:**</w:t>
      </w:r>
    </w:p>
    <w:p>
      <w:r>
        <w:t>```</w:t>
      </w:r>
    </w:p>
    <w:p>
      <w:r>
        <w:t>We're coming to the end of our session today. Let's take a moment to think about what we've accomplished.</w:t>
      </w:r>
    </w:p>
    <w:p>
      <w:r>
        <w:t>First, we worked on [recap first activity]. Then we practiced [recap second activity]. You showed real strength in [specific positive observation].</w:t>
      </w:r>
    </w:p>
    <w:p>
      <w:r>
        <w:t>Before we finish, let's organise your materials so they're ready for next time. [Brief instructions for clean-up if needed]</w:t>
      </w:r>
    </w:p>
    <w:p>
      <w:r>
        <w:t>Now, let's take three deep breaths together to signal the end of our work today.</w:t>
      </w:r>
    </w:p>
    <w:p>
      <w:r>
        <w:t>Remember, you can review anything we covered today in the "Recent Activities" section if you want to refresh your memory later. Great job today, and I look forward to our next session.</w:t>
      </w:r>
    </w:p>
    <w:p>
      <w:r>
        <w:t>```</w:t>
      </w:r>
    </w:p>
    <w:p>
      <w:pPr>
        <w:pStyle w:val="Heading3"/>
      </w:pPr>
      <w:r>
        <w:t>Specialised Support Clips</w:t>
      </w:r>
    </w:p>
    <w:p>
      <w:pPr>
        <w:pStyle w:val="Heading4"/>
      </w:pPr>
      <w:r>
        <w:t>Emotional Regulation Guide</w:t>
      </w:r>
    </w:p>
    <w:p>
      <w:r>
        <w:t>**Duration:** 60 seconds</w:t>
      </w:r>
    </w:p>
    <w:p>
      <w:r>
        <w:t>**Background:** Calm environment with emotion chart visible</w:t>
      </w:r>
    </w:p>
    <w:p>
      <w:r>
        <w:t>**Script:**</w:t>
      </w:r>
    </w:p>
    <w:p>
      <w:r>
        <w:t>```</w:t>
      </w:r>
    </w:p>
    <w:p>
      <w:r>
        <w:t>Understanding and managing our emotions is an important skill that helps us in learning and in life. Today, I'd like to introduce you to the emotion toolkit in EdPsych Connect.</w:t>
      </w:r>
    </w:p>
    <w:p>
      <w:r>
        <w:t>First, we have the emotion meter that helps you identify how you're feeling. You can move the slider to show if you're feeling calm, happy, worried, frustrated, or any emotion in between.</w:t>
      </w:r>
    </w:p>
    <w:p>
      <w:r>
        <w:t>Once you've identified your feeling, the platform offers strategies that might help. For example, if you're feeling anxious, you might try the guided breathing exercise or the progressive muscle relaxation.</w:t>
      </w:r>
    </w:p>
    <w:p>
      <w:r>
        <w:t>The emotion journal lets you track your feelings over time and notice any patterns. This can be really helpful for understanding what situations might trigger certain emotions.</w:t>
      </w:r>
    </w:p>
    <w:p>
      <w:r>
        <w:t>Remember, all emotions are valid and provide important information. The goal isn't to never feel difficult emotions, but to have strategies to manage them when they arise.</w:t>
      </w:r>
    </w:p>
    <w:p>
      <w:r>
        <w:t>Would you like to explore the emotion toolkit together now?</w:t>
      </w:r>
    </w:p>
    <w:p>
      <w:r>
        <w:t>```</w:t>
      </w:r>
    </w:p>
    <w:p>
      <w:pPr>
        <w:pStyle w:val="Heading4"/>
      </w:pPr>
      <w:r>
        <w:t>Social Skills Support</w:t>
      </w:r>
    </w:p>
    <w:p>
      <w:r>
        <w:t>**Duration:** 60 seconds</w:t>
      </w:r>
    </w:p>
    <w:p>
      <w:r>
        <w:t>**Background:** Setting with visual social cues</w:t>
      </w:r>
    </w:p>
    <w:p>
      <w:r>
        <w:t>**Script:**</w:t>
      </w:r>
    </w:p>
    <w:p>
      <w:r>
        <w:t>```</w:t>
      </w:r>
    </w:p>
    <w:p>
      <w:r>
        <w:t>Social interactions are a part of learning, and sometimes they can feel complicated. EdPsych Connect has resources that can help make social situations clearer and more comfortable.</w:t>
      </w:r>
    </w:p>
    <w:p>
      <w:r>
        <w:t>The social stories section provides examples of different social scenarios you might encounter, with clear explanations of what to expect and how you might respond.</w:t>
      </w:r>
    </w:p>
    <w:p>
      <w:r>
        <w:t>For group work, there are visual guides that show how to join a conversation, take turns speaking, or respectfully disagree with someone's idea.</w:t>
      </w:r>
    </w:p>
    <w:p>
      <w:r>
        <w:t>The platform also has a private practise area where you can rehearse social interactions before trying them in real life. This includes video examples and interactive scenarios.</w:t>
      </w:r>
    </w:p>
    <w:p>
      <w:r>
        <w:t>Remember, it's okay to communicate your needs to others. The "Communication Cards" feature lets you create quick messages you can share when you need a break or have something important to express.</w:t>
      </w:r>
    </w:p>
    <w:p>
      <w:r>
        <w:t>Social skills develop with practise, just like any other skill. Be patient with yourself as you learn and grow in this area.</w:t>
      </w:r>
    </w:p>
    <w:p>
      <w:pPr>
        <w:pStyle w:val="Heading2"/>
      </w:pPr>
      <w:r>
        <w:t>Subject Specialist Avatar Scripts</w:t>
      </w:r>
    </w:p>
    <w:p>
      <w:pPr>
        <w:pStyle w:val="Heading3"/>
      </w:pPr>
      <w:r>
        <w:t>Introduction Clips</w:t>
      </w:r>
    </w:p>
    <w:p>
      <w:pPr>
        <w:pStyle w:val="Heading4"/>
      </w:pPr>
      <w:r>
        <w:t>Mathematics Specialist Introduction</w:t>
      </w:r>
    </w:p>
    <w:p>
      <w:r>
        <w:t>**Duration:** 30 seconds</w:t>
      </w:r>
    </w:p>
    <w:p>
      <w:r>
        <w:t>**Background:** Professional setting with subtle mathematical elements</w:t>
      </w:r>
    </w:p>
    <w:p>
      <w:r>
        <w:t>**Script:**</w:t>
      </w:r>
    </w:p>
    <w:p>
      <w:r>
        <w:t>```</w:t>
      </w:r>
    </w:p>
    <w:p>
      <w:r>
        <w:t>Hello, I'm Dr. Maya Patel, mathematics education specialist. I've spent the past 15 years researching how students develop mathematical thinking and designing effective teaching approaches.</w:t>
      </w:r>
    </w:p>
    <w:p>
      <w:r>
        <w:t>On EdPsych Connect, I'll be guiding you through mathematical concepts using evidence-based methods that make abstract ideas concrete and accessible. Whether you're exploring basic numeracy or advanced calculus, we'll focus on building deep understanding rather than just memorizing procedures.</w:t>
      </w:r>
    </w:p>
    <w:p>
      <w:r>
        <w:t>I'm excited to help you discover the beauty and power of mathematics in ways that connect to your interests and learning style.</w:t>
      </w:r>
    </w:p>
    <w:p>
      <w:r>
        <w:t>```</w:t>
      </w:r>
    </w:p>
    <w:p>
      <w:pPr>
        <w:pStyle w:val="Heading4"/>
      </w:pPr>
      <w:r>
        <w:t>Science Specialist Introduction</w:t>
      </w:r>
    </w:p>
    <w:p>
      <w:r>
        <w:t>**Duration:** 30 seconds</w:t>
      </w:r>
    </w:p>
    <w:p>
      <w:r>
        <w:t>**Background:** Laboratory or science-themed setting</w:t>
      </w:r>
    </w:p>
    <w:p>
      <w:r>
        <w:t>**Script:**</w:t>
      </w:r>
    </w:p>
    <w:p>
      <w:r>
        <w:t>```</w:t>
      </w:r>
    </w:p>
    <w:p>
      <w:r>
        <w:t>Greetings! I'm Dr. James Chen, science education specialist with a background in physics, chemistry, and interdisciplinary science teaching.</w:t>
      </w:r>
    </w:p>
    <w:p>
      <w:r>
        <w:t>My approach to science education emphasizes inquiry, experimentation, and connecting scientific concepts to real-world applications. On EdPsych Connect, we'll explore scientific phenomena through virtual experiments, simulations, and guided investigations.</w:t>
      </w:r>
    </w:p>
    <w:p>
      <w:r>
        <w:t>I believe that everyone can think like a scientist, and I'm here to help you develop the skills of observation, hypothesis testing, and evidence-based reasoning that are essential for scientific literacy in today's world.</w:t>
      </w:r>
    </w:p>
    <w:p>
      <w:r>
        <w:t>```</w:t>
      </w:r>
    </w:p>
    <w:p>
      <w:pPr>
        <w:pStyle w:val="Heading3"/>
      </w:pPr>
      <w:r>
        <w:t>Instructional Clips</w:t>
      </w:r>
    </w:p>
    <w:p>
      <w:pPr>
        <w:pStyle w:val="Heading4"/>
      </w:pPr>
      <w:r>
        <w:t>Mathematical Problem-Solving Strategies</w:t>
      </w:r>
    </w:p>
    <w:p>
      <w:r>
        <w:t>**Duration:** 60 seconds</w:t>
      </w:r>
    </w:p>
    <w:p>
      <w:r>
        <w:t>**Background:** Clean workspace with mathematical models</w:t>
      </w:r>
    </w:p>
    <w:p>
      <w:r>
        <w:t>**Script:**</w:t>
      </w:r>
    </w:p>
    <w:p>
      <w:r>
        <w:t>```</w:t>
      </w:r>
    </w:p>
    <w:p>
      <w:r>
        <w:t>Today we're exploring strategies for approaching complex mathematical problems. Rather than jumping straight to calculations, let's develop a systematic approach.</w:t>
      </w:r>
    </w:p>
    <w:p>
      <w:r>
        <w:t>First, take time to understand the problem completely. Read it carefully, identify what you're being asked to find, and note any constraints or conditions. Visualising the problem can be extremely helpful - try drawing a diagram or creating a table to represent the information.</w:t>
      </w:r>
    </w:p>
    <w:p>
      <w:r>
        <w:t>Next, consider what mathematical tools might be relevant. Could this problem involve algebra, geometry, or perhaps statistical concepts? Making these connections helps activate your prior knowledge.</w:t>
      </w:r>
    </w:p>
    <w:p>
      <w:r>
        <w:t>When you begin solving, break the problem into manageable steps. Check your work at each stage rather than waiting until the end.</w:t>
      </w:r>
    </w:p>
    <w:p>
      <w:r>
        <w:t>If you get stuck, try working backward from the answer or solving a simpler version of the problem first.</w:t>
      </w:r>
    </w:p>
    <w:p>
      <w:r>
        <w:t>Remember, mathematical problem-solving is a skill that develops with practise. Each challenge you tackle builds your capacity for mathematical thinking.</w:t>
      </w:r>
    </w:p>
    <w:p>
      <w:r>
        <w:t>```</w:t>
      </w:r>
    </w:p>
    <w:p>
      <w:pPr>
        <w:pStyle w:val="Heading4"/>
      </w:pPr>
      <w:r>
        <w:t>Scientific Method Application</w:t>
      </w:r>
    </w:p>
    <w:p>
      <w:r>
        <w:t>**Duration:** 60 seconds</w:t>
      </w:r>
    </w:p>
    <w:p>
      <w:r>
        <w:t>**Background:** Science laboratory setting</w:t>
      </w:r>
    </w:p>
    <w:p>
      <w:r>
        <w:t>**Script:**</w:t>
      </w:r>
    </w:p>
    <w:p>
      <w:r>
        <w:t>```</w:t>
      </w:r>
    </w:p>
    <w:p>
      <w:r>
        <w:t>The scientific method is a powerful framework for investigating questions about our world. Today, we'll walk through how to apply it effectively.</w:t>
      </w:r>
    </w:p>
    <w:p>
      <w:r>
        <w:t>It begins with observation and questioning. Notice something interesting and ask: "Why does this happen?" or "What factors influence this phenomenon?"</w:t>
      </w:r>
    </w:p>
    <w:p>
      <w:r>
        <w:t>From your question, develop a hypothesis - a testable explanation that predicts specific outcomes. A good hypothesis is clear, specific, and falsifiable.</w:t>
      </w:r>
    </w:p>
    <w:p>
      <w:r>
        <w:t>Next, design an experiment to test your hypothesis. Identify your variables - what you'll change (independent), what you'll measure (dependent), and what you'll keep constant (controlled).</w:t>
      </w:r>
    </w:p>
    <w:p>
      <w:r>
        <w:t>Collect your data carefully, recording all observations even if they seem unimportant at the time. Analyse your results using appropriate tools, whether that's statistical analysis or qualitative comparison.</w:t>
      </w:r>
    </w:p>
    <w:p>
      <w:r>
        <w:t>Finally, draw conclusions based on your evidence. Does your data support your hypothesis? What new questions have emerged?</w:t>
      </w:r>
    </w:p>
    <w:p>
      <w:r>
        <w:t>Remember, science is iterative - each investigation leads to refined questions and deeper understanding.</w:t>
      </w:r>
    </w:p>
    <w:p>
      <w:r>
        <w:t>```</w:t>
      </w:r>
    </w:p>
    <w:p>
      <w:pPr>
        <w:pStyle w:val="Heading3"/>
      </w:pPr>
      <w:r>
        <w:t>Subject-Specific Explanation Clips</w:t>
      </w:r>
    </w:p>
    <w:p>
      <w:pPr>
        <w:pStyle w:val="Heading4"/>
      </w:pPr>
      <w:r>
        <w:t>Understanding Fractions</w:t>
      </w:r>
    </w:p>
    <w:p>
      <w:r>
        <w:t>**Duration:** 45 seconds</w:t>
      </w:r>
    </w:p>
    <w:p>
      <w:r>
        <w:t>**Background:** Clean setting with visual fraction models</w:t>
      </w:r>
    </w:p>
    <w:p>
      <w:r>
        <w:t>**Script:**</w:t>
      </w:r>
    </w:p>
    <w:p>
      <w:r>
        <w:t>```</w:t>
      </w:r>
    </w:p>
    <w:p>
      <w:r>
        <w:t>Fractions represent parts of a whole, but they can be challenging to visualise. Let's explore them using concrete models.</w:t>
      </w:r>
    </w:p>
    <w:p>
      <w:r>
        <w:t>Think of a fraction as having two components: the numerator (top number) tells us how many parts we're considering, while the denominator (bottom number) tells us the total number of equal parts in the whole.</w:t>
      </w:r>
    </w:p>
    <w:p>
      <w:r>
        <w:t>For example, with 3/4, we're considering 3 out of 4 equal parts. We can visualise this as a circle divided into 4 equal sections with 3 sections shaded.</w:t>
      </w:r>
    </w:p>
    <w:p>
      <w:r>
        <w:t>Equivalent fractions represent the same quantity in different ways. If we divide each section of our 3/4 model in half, we now have 6 sections shaded out of 8 total sections - that's 6/8, which equals 3/4.</w:t>
      </w:r>
    </w:p>
    <w:p>
      <w:r>
        <w:t>When adding fractions with the same denominator, we simply add the numerators. For different denominators, we need to find a common denominator first.</w:t>
      </w:r>
    </w:p>
    <w:p>
      <w:r>
        <w:t>Remember, fractions are all around us - from cooking measurements to music notation to data analysis. Understanding them deeply opens up many practical applications.</w:t>
      </w:r>
    </w:p>
    <w:p>
      <w:r>
        <w:t>```</w:t>
      </w:r>
    </w:p>
    <w:p>
      <w:pPr>
        <w:pStyle w:val="Heading4"/>
      </w:pPr>
      <w:r>
        <w:t>Understanding Photosynthesis</w:t>
      </w:r>
    </w:p>
    <w:p>
      <w:r>
        <w:t>**Duration:** 45 seconds</w:t>
      </w:r>
    </w:p>
    <w:p>
      <w:r>
        <w:t>**Background:** Setting with plants and scientific diagrams</w:t>
      </w:r>
    </w:p>
    <w:p>
      <w:r>
        <w:t>**Script:**</w:t>
      </w:r>
    </w:p>
    <w:p>
      <w:r>
        <w:t>```</w:t>
      </w:r>
    </w:p>
    <w:p>
      <w:r>
        <w:t>Photosynthesis is the remarkable process by which plants convert light energy into chemical energy stored in glucose molecules. Let's break down this essential process.</w:t>
      </w:r>
    </w:p>
    <w:p>
      <w:r>
        <w:t>It begins when chlorophyll in the plant's chloroplasts captures energy from sunlight. This energy is used to split water molecules, releasing oxygen as a byproduct - that's the oxygen we breathe!</w:t>
      </w:r>
    </w:p>
    <w:p>
      <w:r>
        <w:t>Meanwhile, the plant takes in carbon dioxide from the air through tiny openings called stomata. Using the energy captured from sunlight, the plant combines carbon dioxide and water to create glucose and more oxygen.</w:t>
      </w:r>
    </w:p>
    <w:p>
      <w:r>
        <w:t>The chemical equation summarizes this elegantly: Carbon dioxide + Water + Light energy → Glucose + Oxygen.</w:t>
      </w:r>
    </w:p>
    <w:p>
      <w:r>
        <w:t>This process is fundamental to life on Earth for two critical reasons: it produces the oxygen that most organisms need for respiration, and it creates the glucose that forms the base of food chains in nearly all ecosystems.</w:t>
      </w:r>
    </w:p>
    <w:p>
      <w:r>
        <w:t>Understanding photosynthesis helps us appreciate the crucial role plants play in sustaining life on our planet.</w:t>
      </w:r>
    </w:p>
    <w:p>
      <w:r>
        <w:t>```</w:t>
      </w:r>
    </w:p>
    <w:p>
      <w:pPr>
        <w:pStyle w:val="Heading3"/>
      </w:pPr>
      <w:r>
        <w:t>Advanced Topic Clips</w:t>
      </w:r>
    </w:p>
    <w:p>
      <w:pPr>
        <w:pStyle w:val="Heading4"/>
      </w:pPr>
      <w:r>
        <w:t>Introduction to Calculus Concepts</w:t>
      </w:r>
    </w:p>
    <w:p>
      <w:r>
        <w:t>**Duration:** 60 seconds</w:t>
      </w:r>
    </w:p>
    <w:p>
      <w:r>
        <w:t>**Background:** Professional setting with mathematical visualizations</w:t>
      </w:r>
    </w:p>
    <w:p>
      <w:r>
        <w:t>**Script:**</w:t>
      </w:r>
    </w:p>
    <w:p>
      <w:r>
        <w:t>```</w:t>
      </w:r>
    </w:p>
    <w:p>
      <w:r>
        <w:t>Calculus might seem intimidating, but at its heart, it's about understanding change and accumulation - concepts we encounter every day.</w:t>
      </w:r>
    </w:p>
    <w:p>
      <w:r>
        <w:t>The first big idea in calculus is the derivative, which measures the rate at which a quantity changes. Imagine tracking the position of a moving car. The derivative of position with respect to time gives us velocity - how quickly the position is changing. The derivative of velocity gives us acceleration - how quickly the velocity is changing.</w:t>
      </w:r>
    </w:p>
    <w:p>
      <w:r>
        <w:t>The second big idea is the integral, which finds the accumulation of quantities. If you know the velocity of a car at every moment, the integral of velocity gives you the total distance travelled.</w:t>
      </w:r>
    </w:p>
    <w:p>
      <w:r>
        <w:t>These two concepts - derivatives and integrals - are connected by the Fundamental Theorem of Calculus, one of the most elegant relationships in mathematics.</w:t>
      </w:r>
    </w:p>
    <w:p>
      <w:r>
        <w:t>Calculus has applications everywhere: from predicting population growth to optimising business decisions to modelling physical systems. As we explore these concepts further, you'll develop powerful tools for understanding our changing world.</w:t>
      </w:r>
    </w:p>
    <w:p>
      <w:r>
        <w:t>```</w:t>
      </w:r>
    </w:p>
    <w:p>
      <w:pPr>
        <w:pStyle w:val="Heading4"/>
      </w:pPr>
      <w:r>
        <w:t>Genetics and Inheritance</w:t>
      </w:r>
    </w:p>
    <w:p>
      <w:r>
        <w:t>**Duration:** 60 seconds</w:t>
      </w:r>
    </w:p>
    <w:p>
      <w:r>
        <w:t>**Background:** Laboratory setting with genetic models</w:t>
      </w:r>
    </w:p>
    <w:p>
      <w:r>
        <w:t>**Script:**</w:t>
      </w:r>
    </w:p>
    <w:p>
      <w:r>
        <w:t>```</w:t>
      </w:r>
    </w:p>
    <w:p>
      <w:r>
        <w:t>Genetics explores how traits are passed from parents to offspring through DNA. Let's examine some key principles of inheritance.</w:t>
      </w:r>
    </w:p>
    <w:p>
      <w:r>
        <w:t>Genes are segments of DNA that contain instructions for specific traits. Most organisms have two copies of each gene - one inherited from each parent. Different versions of the same gene are called alleles.</w:t>
      </w:r>
    </w:p>
    <w:p>
      <w:r>
        <w:t>Some alleles are dominant, meaning they're expressed even when only one copy is present. Others are recessive, expressed only when two copies are present. This explains why a child might have traits that neither parent visibly displays.</w:t>
      </w:r>
    </w:p>
    <w:p>
      <w:r>
        <w:t>Inheritance patterns become more complex with multiple genes, incomplete dominance, codominance, and environmental factors that influence how genes are expressed.</w:t>
      </w:r>
    </w:p>
    <w:p>
      <w:r>
        <w:t>Modern genetics has moved beyond Mendel's pea plants to understand how genes interact in networks, how they can be influenced by the environment, and how technologies like CRISPR allow precise genetic modifications.</w:t>
      </w:r>
    </w:p>
    <w:p>
      <w:r>
        <w:t>As we explore genetics further, we'll see how this field connects to evolution, medicine, agriculture, and many ethical questions facing society today.</w:t>
      </w:r>
    </w:p>
    <w:p>
      <w:r>
        <w:t>```</w:t>
      </w:r>
    </w:p>
    <w:p>
      <w:pPr>
        <w:pStyle w:val="Heading3"/>
      </w:pPr>
      <w:r>
        <w:t>Interdisciplinary Clips</w:t>
      </w:r>
    </w:p>
    <w:p>
      <w:pPr>
        <w:pStyle w:val="Heading4"/>
      </w:pPr>
      <w:r>
        <w:t>Mathematics in Music</w:t>
      </w:r>
    </w:p>
    <w:p>
      <w:r>
        <w:t>**Duration:** 45 seconds</w:t>
      </w:r>
    </w:p>
    <w:p>
      <w:r>
        <w:t>**Background:** Setting with musical and mathematical elements</w:t>
      </w:r>
    </w:p>
    <w:p>
      <w:r>
        <w:t>**Script:**</w:t>
      </w:r>
    </w:p>
    <w:p>
      <w:r>
        <w:t>```</w:t>
      </w:r>
    </w:p>
    <w:p>
      <w:r>
        <w:t>Mathematics and music share a profound connection that dates back to ancient civilizations. Let's explore some of these fascinating intersections.</w:t>
      </w:r>
    </w:p>
    <w:p>
      <w:r>
        <w:t>At its foundation, music is mathematical. Musical scales follow precise frequency ratios - for example, an octave represents a frequency ratio of 2:1. The pleasing sound of a major chord comes from the simple ratios between the frequencies of its notes.</w:t>
      </w:r>
    </w:p>
    <w:p>
      <w:r>
        <w:t>Rhythm involves mathematical patterns of time division. Time signatures like 4/4 or 3/4 are fractions that tell us how to count and group beats. Complex rhythms can involve intricate mathematical relationships.</w:t>
      </w:r>
    </w:p>
    <w:p>
      <w:r>
        <w:t>Composers from Bach to Xenakis have deliberately used mathematical concepts in their compositions - from the symmetry of palindromes to the patterns of fractals.</w:t>
      </w:r>
    </w:p>
    <w:p>
      <w:r>
        <w:t>Even music technology relies on mathematics. Digital recording converts sound waves to numbers, and algorithms compress these files while preserving their essential qualities.</w:t>
      </w:r>
    </w:p>
    <w:p>
      <w:r>
        <w:t>Understanding these connections enriches both our appreciation of music and our comprehension of mathematical concepts in a concrete, sensory context.</w:t>
      </w:r>
    </w:p>
    <w:p>
      <w:r>
        <w:t>```</w:t>
      </w:r>
    </w:p>
    <w:p>
      <w:pPr>
        <w:pStyle w:val="Heading4"/>
      </w:pPr>
      <w:r>
        <w:t>Science and Ethics</w:t>
      </w:r>
    </w:p>
    <w:p>
      <w:r>
        <w:t>**Duration:** 45 seconds</w:t>
      </w:r>
    </w:p>
    <w:p>
      <w:r>
        <w:t>**Background:** Thoughtful, academic setting</w:t>
      </w:r>
    </w:p>
    <w:p>
      <w:r>
        <w:t>**Script:**</w:t>
      </w:r>
    </w:p>
    <w:p>
      <w:r>
        <w:t>```</w:t>
      </w:r>
    </w:p>
    <w:p>
      <w:r>
        <w:t>Science provides us with knowledge and capabilities, but ethics helps us determine how to use them responsibly. This intersection is increasingly important in our technological age.</w:t>
      </w:r>
    </w:p>
    <w:p>
      <w:r>
        <w:t>Scientific advances in areas like genetic engineering, artificial intelligence, and climate science present us with complex ethical questions: Just because we can modify the human genome, should we? What responsibilities do we have when developing AI systems? How should we balance economic interests with environmental protection?</w:t>
      </w:r>
    </w:p>
    <w:p>
      <w:r>
        <w:t>Ethical frameworks offer different approaches to these questions. Consequentialist ethics focuses on outcomes - what actions will produce the greatest benefit? Deontological ethics emphasizes duties and rights - what principles should never be violated? Virtue ethics asks what kind of people we should strive to be.</w:t>
      </w:r>
    </w:p>
    <w:p>
      <w:r>
        <w:t>Science itself operates within ethical boundaries, with principles like research integrity, informed consent, and responsible reporting of results.</w:t>
      </w:r>
    </w:p>
    <w:p>
      <w:r>
        <w:t>As we explore scientific concepts, we'll also consider these ethical dimensions, recognising that science doesn't exist in isolation from human values and societal impacts.</w:t>
      </w:r>
    </w:p>
    <w:p>
      <w:r>
        <w:t>```</w:t>
      </w:r>
    </w:p>
    <w:p>
      <w:pPr>
        <w:pStyle w:val="Heading3"/>
      </w:pPr>
      <w:r>
        <w:t>Curriculum Connection Clips</w:t>
      </w:r>
    </w:p>
    <w:p>
      <w:pPr>
        <w:pStyle w:val="Heading4"/>
      </w:pPr>
      <w:r>
        <w:t>Connecting to UK National Curriculum (Mathematics)</w:t>
      </w:r>
    </w:p>
    <w:p>
      <w:r>
        <w:t>**Duration:** 30 seconds</w:t>
      </w:r>
    </w:p>
    <w:p>
      <w:r>
        <w:t>**Background:** Professional educational setting</w:t>
      </w:r>
    </w:p>
    <w:p>
      <w:r>
        <w:t>**Script:**</w:t>
      </w:r>
    </w:p>
    <w:p>
      <w:r>
        <w:t>```</w:t>
      </w:r>
    </w:p>
    <w:p>
      <w:r>
        <w:t>The concepts we're exploring align directly with the UK National Curriculum for Mathematics, particularly the key aims of developing fluency, mathematical reasoning, and problem-solving skills.</w:t>
      </w:r>
    </w:p>
    <w:p>
      <w:r>
        <w:t>For Key Stage 3 students, this material supports your work with ratio, proportion, and rates of change. It also builds your algebraic thinking by emphasizing the relationships between variables.</w:t>
      </w:r>
    </w:p>
    <w:p>
      <w:r>
        <w:t>For GCSE preparation, these problem-solving strategies develop the higher-order thinking skills assessed in both foundation and higher tier examinations.</w:t>
      </w:r>
    </w:p>
    <w:p>
      <w:r>
        <w:t>The EdPsych Connect platform tracks your progress against curriculum standards, so you can see exactly how these activities contribute to your overall mathematical development and examination readiness.</w:t>
      </w:r>
    </w:p>
    <w:p>
      <w:r>
        <w:t>```</w:t>
      </w:r>
    </w:p>
    <w:p>
      <w:pPr>
        <w:pStyle w:val="Heading4"/>
      </w:pPr>
      <w:r>
        <w:t>Connecting to UK National Curriculum (Science)</w:t>
      </w:r>
    </w:p>
    <w:p>
      <w:r>
        <w:t>**Duration:** 30 seconds</w:t>
      </w:r>
    </w:p>
    <w:p>
      <w:r>
        <w:t>**Background:** Professional educational setting</w:t>
      </w:r>
    </w:p>
    <w:p>
      <w:r>
        <w:t>**Script:**</w:t>
      </w:r>
    </w:p>
    <w:p>
      <w:r>
        <w:t>```</w:t>
      </w:r>
    </w:p>
    <w:p>
      <w:r>
        <w:t>The scientific concepts we're investigating are directly aligned with the UK National Curriculum for Science, which emphasizes scientific knowledge and conceptual understanding alongside the development of scientific inquiry skills.</w:t>
      </w:r>
    </w:p>
    <w:p>
      <w:r>
        <w:t>For Key Stage 3 students, this material supports your understanding of cells as the fundamental unit of living organisms and the interactions between organisms and their environments.</w:t>
      </w:r>
    </w:p>
    <w:p>
      <w:r>
        <w:t>For GCSE preparation, these investigations develop both your theoretical knowledge and your practical skills in scientific methods, analysis, and evaluation - all essential components of your science assessments.</w:t>
      </w:r>
    </w:p>
    <w:p>
      <w:r>
        <w:t>The EdPsych Connect platform maps your progress against curriculum standards, helping you identify areas of strength and opportunities for further development as you prepare for examinations.</w:t>
      </w:r>
    </w:p>
    <w:p>
      <w:pPr>
        <w:pStyle w:val="Heading2"/>
      </w:pPr>
      <w:r>
        <w:t>Full-Length Video Scripts</w:t>
      </w:r>
    </w:p>
    <w:p>
      <w:pPr>
        <w:pStyle w:val="Heading2"/>
      </w:pPr>
      <w:r>
        <w:t>Executive Summary Video Script</w:t>
      </w:r>
    </w:p>
    <w:p>
      <w:pPr>
        <w:pStyle w:val="Heading3"/>
      </w:pPr>
      <w:r>
        <w:t>Title: EdPsych Connect: Revolutionising Education Through Psychology and Technology</w:t>
      </w:r>
    </w:p>
    <w:p>
      <w:pPr>
        <w:pStyle w:val="Heading3"/>
      </w:pPr>
      <w:r>
        <w:t>Production Notes for HeyGen</w:t>
      </w:r>
    </w:p>
    <w:p>
      <w:r>
        <w:t>- **Avatar**: Dr. Scott Ighavongbe-Patrick</w:t>
      </w:r>
    </w:p>
    <w:p>
      <w:r>
        <w:t>- **Outfit**: Professional navy blazer over light blue shirt (smart but approachable)</w:t>
      </w:r>
    </w:p>
    <w:p>
      <w:r>
        <w:t>- **Setting**: Modern educational environment with subtle technology elements - clean desk with computer and minimal educational materials visible</w:t>
      </w:r>
    </w:p>
    <w:p>
      <w:r>
        <w:t>- **Tone**: Warm, confident, passionate but measured</w:t>
      </w:r>
    </w:p>
    <w:p>
      <w:r>
        <w:t>- **Expression**: Natural smiles when discussing benefits for children, thoughtful pauses after key concepts</w:t>
      </w:r>
    </w:p>
    <w:p>
      <w:r>
        <w:t>- **Posture**: Upright but relaxed, occasional hand gestures to emphasize key points</w:t>
      </w:r>
    </w:p>
    <w:p>
      <w:r>
        <w:t>- **Eye Contact**: Consistent eye contact with camera</w:t>
      </w:r>
    </w:p>
    <w:p>
      <w:r>
        <w:t>- **Pacing**: Measured pace with brief pauses after important concepts</w:t>
      </w:r>
    </w:p>
    <w:p>
      <w:pPr>
        <w:pStyle w:val="Heading3"/>
      </w:pPr>
      <w:r>
        <w:t>Script with Timing and Expression Notes</w:t>
      </w:r>
    </w:p>
    <w:p>
      <w:pPr>
        <w:pStyle w:val="Heading4"/>
      </w:pPr>
      <w:r>
        <w:t>Opening Hook (0:00-0:15)</w:t>
      </w:r>
    </w:p>
    <w:p>
      <w:r>
        <w:rPr>
          <w:i/>
          <w:color w:val="000080"/>
        </w:rPr>
        <w:t>[*Begin with warm, engaging expression, direct eye contact*]</w:t>
      </w:r>
    </w:p>
    <w:p>
      <w:r>
        <w:t>Did you know that 87% of children report increased engagement when learning experiences adapt to their individual needs? I'm Dr. Scott Ighavongbe-Patrick, Educational Psychologist with over 12 years of experience working with children, young people, and educational institutions across the UK.</w:t>
      </w:r>
    </w:p>
    <w:p>
      <w:r>
        <w:rPr>
          <w:i/>
          <w:color w:val="000080"/>
        </w:rPr>
        <w:t>[*Brief pause, slight smile*]</w:t>
      </w:r>
    </w:p>
    <w:p>
      <w:r>
        <w:t>Welcome to EdPsych Connect, where educational psychology meets cutting-edge technology to transform how we support children in their learning journey.</w:t>
      </w:r>
    </w:p>
    <w:p>
      <w:pPr>
        <w:pStyle w:val="Heading4"/>
      </w:pPr>
      <w:r>
        <w:t>Vision and Mission (0:15-0:35)</w:t>
      </w:r>
    </w:p>
    <w:p>
      <w:r>
        <w:rPr>
          <w:i/>
          <w:color w:val="000080"/>
        </w:rPr>
        <w:t>[*Passionate but measured tone, occasional hand gesture*]</w:t>
      </w:r>
    </w:p>
    <w:p>
      <w:r>
        <w:t>EdPsych Connect was born from a simple yet powerful vision: to create personalised, evidence-based learning experiences that empower every child, regardless of their starting point or individual needs.</w:t>
      </w:r>
    </w:p>
    <w:p>
      <w:r>
        <w:rPr>
          <w:i/>
          <w:color w:val="000080"/>
        </w:rPr>
        <w:t>[*Brief thoughtful pause*]</w:t>
      </w:r>
    </w:p>
    <w:p>
      <w:r>
        <w:t>Our mission is to revolutionise education by making truly adaptive, inclusive learning accessible to all children, with particular focus on supporting those who are disadvantaged or have special educational needs.</w:t>
      </w:r>
    </w:p>
    <w:p>
      <w:pPr>
        <w:pStyle w:val="Heading4"/>
      </w:pPr>
      <w:r>
        <w:t>Platform Overview (0:35-1:05)</w:t>
      </w:r>
    </w:p>
    <w:p>
      <w:r>
        <w:rPr>
          <w:i/>
          <w:color w:val="000080"/>
        </w:rPr>
        <w:t>[*Confident, clear tone with professional hand gestures*]</w:t>
      </w:r>
    </w:p>
    <w:p>
      <w:r>
        <w:t>EdPsych Connect Limited brings together three interconnected components:</w:t>
      </w:r>
    </w:p>
    <w:p>
      <w:r>
        <w:t>First, the EdPsych Connect Platform – our comprehensive digital ecosystem that you're exploring today – providing personalised learning paths, adaptive content, and powerful tools for educators, parents, and professionals.</w:t>
      </w:r>
    </w:p>
    <w:p>
      <w:r>
        <w:t>Second, Future Voices Academy, our educational initiative focused on developing the next generation of educational leaders through evidence-based training and mentorship.</w:t>
      </w:r>
    </w:p>
    <w:p>
      <w:r>
        <w:t>And third, Voices of the Future, our media initiative amplifying the perspectives of children and young people in educational discourse.</w:t>
      </w:r>
    </w:p>
    <w:p>
      <w:pPr>
        <w:pStyle w:val="Heading4"/>
      </w:pPr>
      <w:r>
        <w:t>Educational Psychology Foundation (1:05-1:25)</w:t>
      </w:r>
    </w:p>
    <w:p>
      <w:r>
        <w:rPr>
          <w:i/>
          <w:color w:val="000080"/>
        </w:rPr>
        <w:t>[*Warm, authoritative tone*]</w:t>
      </w:r>
    </w:p>
    <w:p>
      <w:r>
        <w:t>What makes EdPsych Connect truly unique is our unwavering commitment to educational psychology principles. Every feature, every tool, and every interaction is designed based on sound research and evidence-based practise.</w:t>
      </w:r>
    </w:p>
    <w:p>
      <w:r>
        <w:t>We prioritise relationship-building and understanding the underlying causes of behaviour. We advocate for inclusive education and equitable access, particularly for disadvantaged children and young people. And we empower learners through tailored, evidence-based support that adapts to their individual needs.</w:t>
      </w:r>
    </w:p>
    <w:p>
      <w:pPr>
        <w:pStyle w:val="Heading4"/>
      </w:pPr>
      <w:r>
        <w:t>Innovative Features (1:25-2:05)</w:t>
      </w:r>
    </w:p>
    <w:p>
      <w:r>
        <w:rPr>
          <w:i/>
          <w:color w:val="000080"/>
        </w:rPr>
        <w:t>[*Enthusiastic but measured tone, occasional smile when mentioning benefits*]</w:t>
      </w:r>
    </w:p>
    <w:p>
      <w:r>
        <w:t>Let me highlight some of our platform's most innovative features:</w:t>
      </w:r>
    </w:p>
    <w:p>
      <w:r>
        <w:t>Our Neuroscience-Informed Adaptive Interface monitors cognitive state in real-time, detecting attention levels, cognitive load, and fatigue. The interface then dynamically adjusts to optimise learning and reduce mental exhaustion – a truly revolutionary approach to educational technology.</w:t>
      </w:r>
    </w:p>
    <w:p>
      <w:r>
        <w:rPr>
          <w:i/>
          <w:color w:val="000080"/>
        </w:rPr>
        <w:t>[*Brief pause*]</w:t>
      </w:r>
    </w:p>
    <w:p>
      <w:r>
        <w:t>Our Advanced Speech Recognition is specially optimised for children's voices and UK English accents. It creates personalized voice profiles through calibration, making digital learning accessible for children with dyslexia, dyspraxia, and motor difficulties.</w:t>
      </w:r>
    </w:p>
    <w:p>
      <w:r>
        <w:rPr>
          <w:i/>
          <w:color w:val="000080"/>
        </w:rPr>
        <w:t>[*Gesture to emphasize next point*]</w:t>
      </w:r>
    </w:p>
    <w:p>
      <w:r>
        <w:t>Our Multi-Modal Content Presentation transforms standard educational materials into rich, multi-sensory experiences that engage visual, auditory, and kinesthetic learning pathways simultaneously – improving retention, engagement, and accessibility.</w:t>
      </w:r>
    </w:p>
    <w:p>
      <w:r>
        <w:t>And of course, our AI Avatar system – which I'm demonstrating right now – provides personalized instruction, guidance, and emotional support throughout the learning journey.</w:t>
      </w:r>
    </w:p>
    <w:p>
      <w:pPr>
        <w:pStyle w:val="Heading4"/>
      </w:pPr>
      <w:r>
        <w:t>Key Platform Benefits (2:05-2:25)</w:t>
      </w:r>
    </w:p>
    <w:p>
      <w:r>
        <w:rPr>
          <w:i/>
          <w:color w:val="000080"/>
        </w:rPr>
        <w:t>[*Warm, confident tone with natural hand gestures*]</w:t>
      </w:r>
    </w:p>
    <w:p>
      <w:r>
        <w:t>For educators, EdPsych Connect reduces administrative burden through AI-powered automation, provides deep insights into learner progress, and offers evidence-based tools for differentiation and intervention.</w:t>
      </w:r>
    </w:p>
    <w:p>
      <w:r>
        <w:t>For parents, it creates meaningful home-school partnerships, provides strategies for supporting learning at home, and offers clear visibility into their child's educational journey.</w:t>
      </w:r>
    </w:p>
    <w:p>
      <w:r>
        <w:t>For children and young people, it delivers personalised learning experiences that adapt to their unique needs, strengths, and interests, making education more engaging, accessible, and effective.</w:t>
      </w:r>
    </w:p>
    <w:p>
      <w:pPr>
        <w:pStyle w:val="Heading4"/>
      </w:pPr>
      <w:r>
        <w:t>Real-World Impact (2:25-2:35)</w:t>
      </w:r>
    </w:p>
    <w:p>
      <w:r>
        <w:rPr>
          <w:i/>
          <w:color w:val="000080"/>
        </w:rPr>
        <w:t>[*Warm, genuine expression with slight smile*]</w:t>
      </w:r>
    </w:p>
    <w:p>
      <w:r>
        <w:t>Let me share a brief example: Emma, a Year 4 student with dyslexia, struggled with traditional written assessments. Using our speech recognition and adaptive interface, she was able to demonstrate her understanding verbally, increasing her confidence and academic performance by 40% in just one term.</w:t>
      </w:r>
    </w:p>
    <w:p>
      <w:pPr>
        <w:pStyle w:val="Heading4"/>
      </w:pPr>
      <w:r>
        <w:t>Call to Action (2:35-2:55)</w:t>
      </w:r>
    </w:p>
    <w:p>
      <w:r>
        <w:rPr>
          <w:i/>
          <w:color w:val="000080"/>
        </w:rPr>
        <w:t>[*Passionate, inviting tone*]</w:t>
      </w:r>
    </w:p>
    <w:p>
      <w:r>
        <w:t>I invite you to explore EdPsych Connect and discover how our platform can transform educational experiences in your context. Whether you're a teacher seeking to better support diverse learners, a parent looking for ways to engage with your child's education, or a professional working to improve educational outcomes – EdPsych Connect provides the tools, insights, and support you need.</w:t>
      </w:r>
    </w:p>
    <w:p>
      <w:r>
        <w:t>Join us in revolutionising education through the power of educational psychology and technology. Together, we can create learning experiences that truly empower every child to reach their full potential.</w:t>
      </w:r>
    </w:p>
    <w:p>
      <w:pPr>
        <w:pStyle w:val="Heading4"/>
      </w:pPr>
      <w:r>
        <w:t>Closing (2:55-3:00)</w:t>
      </w:r>
    </w:p>
    <w:p>
      <w:r>
        <w:rPr>
          <w:i/>
          <w:color w:val="000080"/>
        </w:rPr>
        <w:t>[*Warm, confident smile*]</w:t>
      </w:r>
    </w:p>
    <w:p>
      <w:r>
        <w:t>Thank you for your interest in EdPsych Connect. I look forward to supporting you on this journey toward more personalised, evidence-based, and inclusive education for all.</w:t>
      </w:r>
    </w:p>
    <w:p>
      <w:r>
        <w:rPr>
          <w:i/>
          <w:color w:val="000080"/>
        </w:rPr>
        <w:t>[*End with friendly nod and smile*]</w:t>
      </w:r>
    </w:p>
    <w:p>
      <w:pPr>
        <w:pStyle w:val="Heading2"/>
      </w:pPr>
      <w:r>
        <w:t>Platform Features Overview Video Script</w:t>
      </w:r>
    </w:p>
    <w:p>
      <w:pPr>
        <w:pStyle w:val="Heading3"/>
      </w:pPr>
      <w:r>
        <w:t>Title: EdPsych Connect: A Comprehensive Tour of Features and Capabilities</w:t>
      </w:r>
    </w:p>
    <w:p>
      <w:pPr>
        <w:pStyle w:val="Heading4"/>
      </w:pPr>
      <w:r>
        <w:t>Introduction (0:00-0:30)</w:t>
      </w:r>
    </w:p>
    <w:p>
      <w:r>
        <w:t>[AI Avatar appears with professional, warm demeanor]</w:t>
      </w:r>
    </w:p>
    <w:p>
      <w:r>
        <w:t>Welcome to this comprehensive overview of the EdPsych Connect platform. I'm Dr. Scott Ighavongbe-Patrick, and today I'll guide you through the full suite of features that make our platform a revolutionary tool for education. This tour will showcase how we've integrated educational psychology principles with cutting-edge technology to create a truly unique learning ecosystem.</w:t>
      </w:r>
    </w:p>
    <w:p>
      <w:pPr>
        <w:pStyle w:val="Heading4"/>
      </w:pPr>
      <w:r>
        <w:t>Platform Architecture Overview (0:30-1:15)</w:t>
      </w:r>
    </w:p>
    <w:p>
      <w:r>
        <w:t>EdPsych Connect is built on a modular architecture that seamlessly integrates multiple components:</w:t>
      </w:r>
    </w:p>
    <w:p>
      <w:r>
        <w:t>Our core infrastructure provides robust authentication, data management, and AI services that power the entire platform. We've implemented role-based access control to ensure appropriate permissions for different users, from pupils to administrators.</w:t>
      </w:r>
    </w:p>
    <w:p>
      <w:r>
        <w:t>The AI service layer integrates multiple AI providers including OpenAI, Anthropic Claude, Google Gemini, and others, with fallback mechanisms to ensure consistent service. This powers our advanced capabilities like learning style assessment, emotional pattern recognition, and adaptive content delivery.</w:t>
      </w:r>
    </w:p>
    <w:p>
      <w:r>
        <w:t>All of this is wrapped in an accessible, intuitive user interface designed for users of all ages and abilities, from nursery children to educational professionals.</w:t>
      </w:r>
    </w:p>
    <w:p>
      <w:pPr>
        <w:pStyle w:val="Heading4"/>
      </w:pPr>
      <w:r>
        <w:t>Assessment Module (1:15-2:00)</w:t>
      </w:r>
    </w:p>
    <w:p>
      <w:r>
        <w:t>[Screen transitions to show Assessment Module interface]</w:t>
      </w:r>
    </w:p>
    <w:p>
      <w:r>
        <w:t>Our assessment module revolutionises how we evaluate learning and gather pupil voice. It supports multiple question types including multiple choice, open-ended, matching, and file upload responses.</w:t>
      </w:r>
    </w:p>
    <w:p>
      <w:r>
        <w:t>What makes our assessment truly special is the AI-powered analysis. The system can automatically grade responses while providing nuanced feedback that goes beyond simple right or wrong answers. For open-ended questions, our AI analyses not just content but reasoning patterns and conceptual understanding.</w:t>
      </w:r>
    </w:p>
    <w:p>
      <w:r>
        <w:t>The pupil voice collection tools allow children and young people to express their thoughts and feelings in ways that are comfortable for them, using multiple modalities including text, audio, and visual inputs.</w:t>
      </w:r>
    </w:p>
    <w:p>
      <w:r>
        <w:t>All assessments align with UK curriculum standards and can be customised for different age groups and learning needs.</w:t>
      </w:r>
    </w:p>
    <w:p>
      <w:pPr>
        <w:pStyle w:val="Heading4"/>
      </w:pPr>
      <w:r>
        <w:t>Resource Library (2:00-2:45)</w:t>
      </w:r>
    </w:p>
    <w:p>
      <w:r>
        <w:t>[Screen transitions to show Resource Library interface]</w:t>
      </w:r>
    </w:p>
    <w:p>
      <w:r>
        <w:t>The resource library serves as a comprehensive repository of learning materials that can be easily categorised, searched, and filtered. Resources are tagged with curriculum alignments, making it simple to find materials for specific learning objectives.</w:t>
      </w:r>
    </w:p>
    <w:p>
      <w:r>
        <w:t>Our copyright protection system ensures all materials respect intellectual property rights, while allowing for appropriate educational use.</w:t>
      </w:r>
    </w:p>
    <w:p>
      <w:r>
        <w:t>What sets our resource library apart is how it integrates with other platform components. Resources can be linked directly to curriculum plans, embedded in assessments, or recommended by our AI based on individual learning patterns.</w:t>
      </w:r>
    </w:p>
    <w:p>
      <w:pPr>
        <w:pStyle w:val="Heading4"/>
      </w:pPr>
      <w:r>
        <w:t>Curriculum Planning (2:45-3:30)</w:t>
      </w:r>
    </w:p>
    <w:p>
      <w:r>
        <w:t>[Screen transitions to show Curriculum Planning interface]</w:t>
      </w:r>
    </w:p>
    <w:p>
      <w:r>
        <w:t>The curriculum planning module allows educators to create structured learning journeys aligned with UK curriculum standards. Our learning objective management system breaks down complex skills into manageable components that can be tracked and assessed.</w:t>
      </w:r>
    </w:p>
    <w:p>
      <w:r>
        <w:t>The platform provides curriculum templates based on best practices, which can be customised to meet the needs of different learners and contexts.</w:t>
      </w:r>
    </w:p>
    <w:p>
      <w:r>
        <w:t>The curriculum analytics feature provides insights into coverage, pacing, and effectiveness, helping educators make data-informed decisions about their teaching approach.</w:t>
      </w:r>
    </w:p>
    <w:p>
      <w:r>
        <w:t>Our collaboration tools enable teams of educators to work together on curriculum development, sharing expertise and resources to create truly exceptional learning experiences.</w:t>
      </w:r>
    </w:p>
    <w:p>
      <w:pPr>
        <w:pStyle w:val="Heading4"/>
      </w:pPr>
      <w:r>
        <w:t>Immersive Learning (3:30-4:15)</w:t>
      </w:r>
    </w:p>
    <w:p>
      <w:r>
        <w:t>[Screen transitions to show Immersive Learning environment]</w:t>
      </w:r>
    </w:p>
    <w:p>
      <w:r>
        <w:t>Our immersive learning environments leverage WebXR technology to create engaging 3D learning experiences. The platform includes a 3D learning environment editor that allows educators to create custom spaces without requiring technical expertise.</w:t>
      </w:r>
    </w:p>
    <w:p>
      <w:r>
        <w:t>The 3D model library provides ready-to-use assets that can be incorporated into learning environments, while interactive elements enable meaningful engagement with the content.</w:t>
      </w:r>
    </w:p>
    <w:p>
      <w:r>
        <w:t>These immersive experiences are particularly valuable for learners who benefit from visual and spatial approaches, and for concepts that are difficult to demonstrate in traditional formats.</w:t>
      </w:r>
    </w:p>
    <w:p>
      <w:pPr>
        <w:pStyle w:val="Heading4"/>
      </w:pPr>
      <w:r>
        <w:t>Special Educational Needs Support (4:15-5:00)</w:t>
      </w:r>
    </w:p>
    <w:p>
      <w:r>
        <w:t>[Screen transitions to show SEN Support features]</w:t>
      </w:r>
    </w:p>
    <w:p>
      <w:r>
        <w:t>EdPsych Connect excels in supporting learners with special educational needs. Our platform includes comprehensive tools for executive dysfunction support, learning differences accommodation, and sensory regulation.</w:t>
      </w:r>
    </w:p>
    <w:p>
      <w:r>
        <w:t>The emotional pattern recognition system identifies potential concerns and recommends appropriate interventions, while our behaviour tracking tools focus on positive reinforcement and skill development.</w:t>
      </w:r>
    </w:p>
    <w:p>
      <w:r>
        <w:t>For educators and professionals, we provide IEP/504 plan management tools that streamline documentation while ensuring appropriate support is in place.</w:t>
      </w:r>
    </w:p>
    <w:p>
      <w:r>
        <w:t>All of these features are designed with input from educational psychologists and SEN specialists to ensure they reflect best practices and evidence-based approaches.</w:t>
      </w:r>
    </w:p>
    <w:p>
      <w:pPr>
        <w:pStyle w:val="Heading4"/>
      </w:pPr>
      <w:r>
        <w:t>Voice Input and Accessibility (5:00-5:30)</w:t>
      </w:r>
    </w:p>
    <w:p>
      <w:r>
        <w:t>[Screen transitions to show Voice Input and Accessibility features]</w:t>
      </w:r>
    </w:p>
    <w:p>
      <w:r>
        <w:t>Accessibility is at the core of EdPsych Connect. Our platform includes advanced speech recognition optimised for children's voices, allowing learners who struggle with typing to fully participate.</w:t>
      </w:r>
    </w:p>
    <w:p>
      <w:r>
        <w:t>The voice-to-text functionality works across all assignment types, while our voice navigation system enables hands-free operation of the platform.</w:t>
      </w:r>
    </w:p>
    <w:p>
      <w:r>
        <w:t>For output, our high-quality text-to-speech converts written content to spoken word, supporting learners with reading difficulties.</w:t>
      </w:r>
    </w:p>
    <w:p>
      <w:r>
        <w:t>These features, combined with our simplified interface options and customisable visual settings, ensure that all learners can access and benefit from the platform regardless of their individual needs.</w:t>
      </w:r>
    </w:p>
    <w:p>
      <w:pPr>
        <w:pStyle w:val="Heading4"/>
      </w:pPr>
      <w:r>
        <w:t>Analytics and Reporting (5:30-6:00)</w:t>
      </w:r>
    </w:p>
    <w:p>
      <w:r>
        <w:t>[Screen transitions to show Analytics Dashboard]</w:t>
      </w:r>
    </w:p>
    <w:p>
      <w:r>
        <w:t>Our analytics and reporting system provides deep insights into learning processes and outcomes. For students, we track progress across multiple dimensions, identifying strengths and areas for growth.</w:t>
      </w:r>
    </w:p>
    <w:p>
      <w:r>
        <w:t>For educators, we provide performance analytics that highlight effective teaching strategies and areas where additional support might be beneficial.</w:t>
      </w:r>
    </w:p>
    <w:p>
      <w:r>
        <w:t>Our predictive analytics can identify potential challenges before they become significant issues, allowing for proactive intervention.</w:t>
      </w:r>
    </w:p>
    <w:p>
      <w:r>
        <w:t>All of this data is presented through intuitive visualisations that make complex information accessible and actionable.</w:t>
      </w:r>
    </w:p>
    <w:p>
      <w:pPr>
        <w:pStyle w:val="Heading4"/>
      </w:pPr>
      <w:r>
        <w:t>Integration and Extension (6:00-6:30)</w:t>
      </w:r>
    </w:p>
    <w:p>
      <w:r>
        <w:t>[Screen transitions to show Integration features]</w:t>
      </w:r>
    </w:p>
    <w:p>
      <w:r>
        <w:t>EdPsych Connect is designed to work seamlessly with other educational tools and systems. Our plugin architecture allows for integration with assessment tools, content providers, and assistive technologies.</w:t>
      </w:r>
    </w:p>
    <w:p>
      <w:r>
        <w:t>We provide bi-directional Google Drive sync for easy document management and collaborative editing.</w:t>
      </w:r>
    </w:p>
    <w:p>
      <w:r>
        <w:t>These integration capabilities ensure that EdPsych Connect can fit into existing educational ecosystems while enhancing their capabilities.</w:t>
      </w:r>
    </w:p>
    <w:p>
      <w:pPr>
        <w:pStyle w:val="Heading4"/>
      </w:pPr>
      <w:r>
        <w:t>Conclusion and Call to Action (6:30-7:00)</w:t>
      </w:r>
    </w:p>
    <w:p>
      <w:r>
        <w:t>[AI Avatar returns to full screen]</w:t>
      </w:r>
    </w:p>
    <w:p>
      <w:r>
        <w:t>As you've seen, EdPsych Connect offers a comprehensive suite of features designed to transform educational experiences. What makes our platform truly unique is how these components work together, creating a cohesive ecosystem that supports all aspects of teaching and learning.</w:t>
      </w:r>
    </w:p>
    <w:p>
      <w:r>
        <w:t>I encourage you to explore these features for yourself. Whether you're an educator looking to enhance your teaching, a parent seeking to support your child's learning, or a professional working to improve educational outcomes, EdPsych Connect provides the tools and insights you need.</w:t>
      </w:r>
    </w:p>
    <w:p>
      <w:r>
        <w:t>Thank you for joining me for this overview. If you have any questions or would like to see a more detailed demonstration of any feature, please don't hesitate to reach out.</w:t>
      </w:r>
    </w:p>
    <w:p>
      <w:r>
        <w:t>[Contact information and website details appear on screen]</w:t>
      </w:r>
    </w:p>
    <w:p>
      <w:r>
        <w:t>[AI Avatar smiles warmly as video fades]</w:t>
      </w:r>
    </w:p>
    <w:p>
      <w:pPr>
        <w:pStyle w:val="Heading2"/>
      </w:pPr>
      <w:r>
        <w:t>Educational Psychology Foundations Video Script</w:t>
      </w:r>
    </w:p>
    <w:p>
      <w:pPr>
        <w:pStyle w:val="Heading3"/>
      </w:pPr>
      <w:r>
        <w:t>Title: The Educational Psychology Principles Behind EdPsych Connect</w:t>
      </w:r>
    </w:p>
    <w:p>
      <w:pPr>
        <w:pStyle w:val="Heading4"/>
      </w:pPr>
      <w:r>
        <w:t>Introduction (0:00-0:30)</w:t>
      </w:r>
    </w:p>
    <w:p>
      <w:r>
        <w:t>[AI Avatar appears with professional, warm demeanor]</w:t>
      </w:r>
    </w:p>
    <w:p>
      <w:r>
        <w:t>Welcome. I'm Dr. Scott Ighavongbe-Patrick, an Educational Psychologist with over 12 years of experience working with children, young people, and educational institutions across the UK. Today, I want to share with you the educational psychology principles that form the foundation of the EdPsych Connect platform.</w:t>
      </w:r>
    </w:p>
    <w:p>
      <w:r>
        <w:t>This isn't just another educational technology platform. EdPsych Connect represents the culmination of years of practical experience, research, and a deep commitment to improving educational outcomes for all learners, particularly those who face additional challenges.</w:t>
      </w:r>
    </w:p>
    <w:p>
      <w:pPr>
        <w:pStyle w:val="Heading4"/>
      </w:pPr>
      <w:r>
        <w:t>My Professional Journey (0:30-1:15)</w:t>
      </w:r>
    </w:p>
    <w:p>
      <w:r>
        <w:t>My journey as an Educational Psychologist has been driven by a passion for empowering learners through evidence-based support. Throughout my career, I've worked extensively with disadvantaged children and young people, witnessing firsthand the barriers they face in traditional educational settings.</w:t>
      </w:r>
    </w:p>
    <w:p>
      <w:r>
        <w:t>This experience has shaped my approach to educational psychology, emphasizing the importance of relationship-building, understanding the underlying causes of behaviour, and advocating for inclusive education and equitable access.</w:t>
      </w:r>
    </w:p>
    <w:p>
      <w:r>
        <w:t>My background in sales management has also provided valuable skills in negotiation and facilitation, which have proven essential in reaching hard-to-reach individuals and creating meaningful educational interventions.</w:t>
      </w:r>
    </w:p>
    <w:p>
      <w:pPr>
        <w:pStyle w:val="Heading4"/>
      </w:pPr>
      <w:r>
        <w:t>Core Educational Psychology Principles (1:15-2:15)</w:t>
      </w:r>
    </w:p>
    <w:p>
      <w:r>
        <w:t>[Screen transitions to show key principles with visual representations]</w:t>
      </w:r>
    </w:p>
    <w:p>
      <w:r>
        <w:t>EdPsych Connect is built on several core educational psychology principles:</w:t>
      </w:r>
    </w:p>
    <w:p>
      <w:r>
        <w:t>First, personalized learning paths based on individual starting points. We recognise that every learner begins from a unique position, with different strengths, challenges, and experiences. Our platform adapts to meet learners where they are, rather than forcing them to conform to a standardised approach.</w:t>
      </w:r>
    </w:p>
    <w:p>
      <w:r>
        <w:t>Second, systematic curriculum coverage to minimize learning gaps. By carefully mapping and tracking learning progression, we ensure that essential knowledge and skills aren't overlooked, providing a solid foundation for future learning.</w:t>
      </w:r>
    </w:p>
    <w:p>
      <w:r>
        <w:t>Third, identification and accommodation of diverse learning styles. We understand that learners process and engage with information differently, and our platform adapts content presentation to match individual preferences and strengths.</w:t>
      </w:r>
    </w:p>
    <w:p>
      <w:r>
        <w:t>Fourth, content adaptation based on child and young person interest to maximize motivation and engagement. By connecting learning to personal interests, we create meaningful contexts that enhance intrinsic motivation and sustained engagement.</w:t>
      </w:r>
    </w:p>
    <w:p>
      <w:pPr>
        <w:pStyle w:val="Heading4"/>
      </w:pPr>
      <w:r>
        <w:t>Evidence-Based Approach (2:15-3:00)</w:t>
      </w:r>
    </w:p>
    <w:p>
      <w:r>
        <w:t>Every feature and tool within EdPsych Connect is grounded in educational research and evidence-based practise. We don't implement technology for its own sake, but rather as a means to realise proven educational psychology principles more effectively.</w:t>
      </w:r>
    </w:p>
    <w:p>
      <w:r>
        <w:t>Our adaptive complexity system, for example, applies Vygotsky's Zone of Proximal Development theory, carefully calibrating challenge levels to maintain engagement without causing frustration or disengagement.</w:t>
      </w:r>
    </w:p>
    <w:p>
      <w:r>
        <w:t>Our emotional pattern recognition features draw on research in emotional intelligence and self-regulation, helping learners develop awareness and management of their emotional responses to learning challenges.</w:t>
      </w:r>
    </w:p>
    <w:p>
      <w:r>
        <w:t>The restorative justice implementation tools reflect contemporary understanding of behaviour as communication and the importance of repairing relationships rather than simply applying consequences.</w:t>
      </w:r>
    </w:p>
    <w:p>
      <w:pPr>
        <w:pStyle w:val="Heading4"/>
      </w:pPr>
      <w:r>
        <w:t>Personal Connection (3:00-3:30)</w:t>
      </w:r>
    </w:p>
    <w:p>
      <w:r>
        <w:t>[AI Avatar returns to full screen]</w:t>
      </w:r>
    </w:p>
    <w:p>
      <w:r>
        <w:t>My own story of resilience fuels my commitment to the platform's mission. I understand personally what it means to overcome educational challenges and the transformative power of appropriate support and intervention.</w:t>
      </w:r>
    </w:p>
    <w:p>
      <w:r>
        <w:t>This isn't just a professional endeavor for me—it's deeply personal. I believe that every child deserves an education that recognizes their unique potential and provides the specific support they need to flourish.</w:t>
      </w:r>
    </w:p>
    <w:p>
      <w:pPr>
        <w:pStyle w:val="Heading4"/>
      </w:pPr>
      <w:r>
        <w:t>Practical Application (3:30-3:45)</w:t>
      </w:r>
    </w:p>
    <w:p>
      <w:r>
        <w:t>Throughout the EdPsych Connect platform, you'll see these principles in action:</w:t>
      </w:r>
    </w:p>
    <w:p>
      <w:r>
        <w:t>In the way content complexity adjusts based on learner performance.</w:t>
      </w:r>
    </w:p>
    <w:p>
      <w:r>
        <w:t>In how voice input features support children who struggle with typing.</w:t>
      </w:r>
    </w:p>
    <w:p>
      <w:r>
        <w:t>In the immersive learning environments that engage multiple senses and learning modalities.</w:t>
      </w:r>
    </w:p>
    <w:p>
      <w:r>
        <w:t>In the detailed analytics that help educators understand not just what learners are achieving, but how they're approaching their learning.</w:t>
      </w:r>
    </w:p>
    <w:p>
      <w:pPr>
        <w:pStyle w:val="Heading4"/>
      </w:pPr>
      <w:r>
        <w:t>Conclusion (3:45-4:00)</w:t>
      </w:r>
    </w:p>
    <w:p>
      <w:r>
        <w:t>EdPsych Connect represents a new paradigm in educational technology—one that places educational psychology principles at the centre rather than treating them as an afterthought.</w:t>
      </w:r>
    </w:p>
    <w:p>
      <w:r>
        <w:t>By combining these evidence-based approaches with cutting-edge technology, we're creating learning experiences that are truly personalized, engaging, and effective for all learners, regardless of their starting point or individual needs.</w:t>
      </w:r>
    </w:p>
    <w:p>
      <w:r>
        <w:t>Thank you for taking the time to understand the foundations of our platform. I believe that by appreciating these underlying principles, you'll be better equipped to leverage EdPsych Connect to its full potential in supporting the children and young people you work with.</w:t>
      </w:r>
    </w:p>
    <w:p>
      <w:r>
        <w:t>[AI Avatar smiles warmly as video fades]</w:t>
      </w:r>
    </w:p>
    <w:p>
      <w:pPr>
        <w:pStyle w:val="Heading1"/>
      </w:pPr>
      <w:r>
        <w:t>Appendix: File Structure for Avatar Videos</w:t>
      </w:r>
    </w:p>
    <w:p>
      <w:r>
        <w:t>The following file structure should be used for organizing the generated avatar videos:</w:t>
      </w:r>
    </w:p>
    <w:p>
      <w:r>
        <w:rPr>
          <w:rFonts w:ascii="Courier New" w:hAnsi="Courier New"/>
          <w:sz w:val="18"/>
        </w:rPr>
        <w:br/>
        <w:t>/public/videos/avatars/</w:t>
        <w:br/>
        <w:t>├── teacher/         # Videos featuring Dr. Scott Ighavongbe-Patrick</w:t>
        <w:br/>
        <w:t>│   ├── introduction/</w:t>
        <w:br/>
        <w:t>│   ├── instructional/</w:t>
        <w:br/>
        <w:t>│   ├── emotional_support/</w:t>
        <w:br/>
        <w:t>│   ├── transition/</w:t>
        <w:br/>
        <w:t>│   └── full_length/</w:t>
        <w:br/>
        <w:t>├── student/         # Videos featuring student peer avatars</w:t>
        <w:br/>
        <w:t>│   ├── introduction/</w:t>
        <w:br/>
        <w:t>│   ├── instructional/</w:t>
        <w:br/>
        <w:t>│   ├── emotional_support/</w:t>
        <w:br/>
        <w:t>│   ├── transition/</w:t>
        <w:br/>
        <w:t>│   └── peer_explanation/</w:t>
        <w:br/>
        <w:t>├── special_needs/   # Videos featuring special needs support avatars</w:t>
        <w:br/>
        <w:t>│   ├── introduction/</w:t>
        <w:br/>
        <w:t>│   ├── instructional/</w:t>
        <w:br/>
        <w:t>│   ├── emotional_support/</w:t>
        <w:br/>
        <w:t>│   ├── transition/</w:t>
        <w:br/>
        <w:t>│   └── specialized_support/</w:t>
        <w:br/>
        <w:t>└── specialist/      # Videos featuring subject specialist avatars</w:t>
        <w:br/>
        <w:t xml:space="preserve">    ├── introduction/</w:t>
        <w:br/>
        <w:t xml:space="preserve">    ├── instructional/</w:t>
        <w:br/>
        <w:t xml:space="preserve">    ├── subject_specific/</w:t>
        <w:br/>
        <w:t xml:space="preserve">    ├── advanced_topic/</w:t>
        <w:br/>
        <w:t xml:space="preserve">    ├── interdisciplinary/</w:t>
        <w:br/>
        <w:t xml:space="preserve">    └── curriculum_connection/</w:t>
        <w:br/>
      </w:r>
    </w:p>
    <w:p>
      <w:pPr>
        <w:pStyle w:val="Heading2"/>
      </w:pPr>
      <w:r>
        <w:t>File Naming Convention</w:t>
      </w:r>
    </w:p>
    <w:p>
      <w:r>
        <w:t>Files should follow this naming convention:</w:t>
      </w:r>
    </w:p>
    <w:p>
      <w:r>
        <w:rPr>
          <w:rFonts w:ascii="Courier New" w:hAnsi="Courier New"/>
        </w:rPr>
        <w:t>[avatar_type]_[avatar_name]_[category]_[clip_id].mp4</w:t>
      </w:r>
    </w:p>
    <w:p>
      <w:r>
        <w:t>Examples:</w:t>
      </w:r>
    </w:p>
    <w:p>
      <w:pPr>
        <w:pStyle w:val="ListBullet"/>
      </w:pPr>
      <w:r>
        <w:rPr>
          <w:rFonts w:ascii="Courier New" w:hAnsi="Courier New"/>
        </w:rPr>
        <w:t>teacher_dr_scott_introduction_welcome.mp4</w:t>
      </w:r>
    </w:p>
    <w:p>
      <w:pPr>
        <w:pStyle w:val="ListBullet"/>
      </w:pPr>
      <w:r>
        <w:rPr>
          <w:rFonts w:ascii="Courier New" w:hAnsi="Courier New"/>
        </w:rPr>
        <w:t>student_alex_instructional_assessment_tools.mp4</w:t>
      </w:r>
    </w:p>
    <w:p>
      <w:pPr>
        <w:pStyle w:val="ListBullet"/>
      </w:pPr>
      <w:r>
        <w:rPr>
          <w:rFonts w:ascii="Courier New" w:hAnsi="Courier New"/>
        </w:rPr>
        <w:t>special_needs_sam_emotional_support_managing_frustration.mp4</w:t>
      </w:r>
    </w:p>
    <w:p>
      <w:pPr>
        <w:pStyle w:val="ListBullet"/>
      </w:pPr>
      <w:r>
        <w:rPr>
          <w:rFonts w:ascii="Courier New" w:hAnsi="Courier New"/>
        </w:rPr>
        <w:t>specialist_dr_maya_subject_specific_understanding_fractions.mp4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EdPsych AI Avatar Video Scripts and Generation Guide</dc:title>
  <dc:subject/>
  <dc:creator>EdPsych Connect</dc:creator>
  <cp:keywords/>
  <dc:description>Complete guide for generating AI avatar videos</dc:description>
  <cp:lastModifiedBy/>
  <cp:revision>1</cp:revision>
  <dcterms:created xsi:type="dcterms:W3CDTF">2013-12-23T23:15:00Z</dcterms:created>
  <dcterms:modified xsi:type="dcterms:W3CDTF">2013-12-23T23:15:00Z</dcterms:modified>
  <cp:category/>
</cp:coreProperties>
</file>